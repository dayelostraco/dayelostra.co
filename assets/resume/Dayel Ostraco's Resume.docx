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E808" w14:textId="55851DF8" w:rsidR="00A77B3E" w:rsidRPr="00004DD3" w:rsidRDefault="00004DD3">
      <w:pPr>
        <w:jc w:val="center"/>
        <w:rPr>
          <w:rFonts w:ascii="Roboto" w:hAnsi="Roboto"/>
          <w:b/>
        </w:rPr>
      </w:pPr>
      <w:r w:rsidRPr="00004DD3">
        <w:rPr>
          <w:rFonts w:ascii="Roboto" w:eastAsia="Garamond" w:hAnsi="Roboto" w:cs="Garamond"/>
          <w:b/>
          <w:bCs/>
          <w:sz w:val="48"/>
          <w:szCs w:val="48"/>
        </w:rPr>
        <w:t>DAYEL OSTRACO</w:t>
      </w:r>
    </w:p>
    <w:p w14:paraId="2492484F" w14:textId="0842B414" w:rsidR="00A77B3E" w:rsidRPr="002332B8" w:rsidRDefault="0025035D">
      <w:pPr>
        <w:jc w:val="center"/>
        <w:rPr>
          <w:rFonts w:ascii="Roboto" w:eastAsia="Garamond" w:hAnsi="Roboto" w:cs="Garamond"/>
          <w:bCs/>
        </w:rPr>
      </w:pPr>
      <w:r w:rsidRPr="002332B8">
        <w:rPr>
          <w:rFonts w:ascii="Roboto" w:eastAsia="Garamond" w:hAnsi="Roboto" w:cs="Garamond"/>
          <w:bCs/>
        </w:rPr>
        <w:t>Charleston</w:t>
      </w:r>
      <w:r w:rsidR="00706BC0" w:rsidRPr="002332B8">
        <w:rPr>
          <w:rFonts w:ascii="Roboto" w:eastAsia="Garamond" w:hAnsi="Roboto" w:cs="Garamond"/>
          <w:bCs/>
        </w:rPr>
        <w:t xml:space="preserve">, SC </w:t>
      </w:r>
      <w:r w:rsidRPr="002332B8">
        <w:rPr>
          <w:rFonts w:ascii="Roboto" w:eastAsia="Garamond" w:hAnsi="Roboto" w:cs="Garamond"/>
          <w:bCs/>
        </w:rPr>
        <w:t>29492</w:t>
      </w:r>
      <w:r w:rsidR="006E432F">
        <w:rPr>
          <w:rFonts w:ascii="Roboto" w:eastAsia="Garamond" w:hAnsi="Roboto" w:cs="Garamond"/>
          <w:bCs/>
        </w:rPr>
        <w:t xml:space="preserve"> </w:t>
      </w:r>
    </w:p>
    <w:p w14:paraId="4755781C" w14:textId="47F98044" w:rsidR="00171355" w:rsidRPr="002332B8" w:rsidRDefault="00706BC0" w:rsidP="00171355">
      <w:pPr>
        <w:jc w:val="center"/>
        <w:rPr>
          <w:rFonts w:ascii="Roboto" w:eastAsia="Garamond" w:hAnsi="Roboto" w:cs="Garamond"/>
          <w:bCs/>
        </w:rPr>
      </w:pPr>
      <w:r w:rsidRPr="002332B8">
        <w:rPr>
          <w:rFonts w:ascii="Roboto" w:eastAsia="Garamond" w:hAnsi="Roboto" w:cs="Garamond"/>
          <w:bCs/>
        </w:rPr>
        <w:t xml:space="preserve">843.480.1983 - </w:t>
      </w:r>
      <w:hyperlink r:id="rId7" w:tooltip="Email Me!" w:history="1">
        <w:r w:rsidR="00171355" w:rsidRPr="002E75E2">
          <w:rPr>
            <w:rStyle w:val="Hyperlink"/>
            <w:rFonts w:ascii="Roboto" w:eastAsia="Garamond" w:hAnsi="Roboto" w:cs="Garamond"/>
            <w:bCs/>
          </w:rPr>
          <w:t>dayel.ostraco@gmail.com</w:t>
        </w:r>
      </w:hyperlink>
    </w:p>
    <w:p w14:paraId="092F19AD" w14:textId="168F5BC6" w:rsidR="00A77B3E" w:rsidRPr="006E432F" w:rsidRDefault="00E55993" w:rsidP="006E432F">
      <w:pPr>
        <w:jc w:val="center"/>
        <w:rPr>
          <w:rFonts w:ascii="Roboto" w:eastAsia="Garamond" w:hAnsi="Roboto"/>
        </w:rPr>
      </w:pPr>
      <w:hyperlink r:id="rId8" w:tooltip="Check out my Portfolio!" w:history="1">
        <w:r w:rsidR="004A26F2">
          <w:rPr>
            <w:rStyle w:val="Hyperlink"/>
            <w:rFonts w:ascii="Roboto" w:eastAsia="Garamond" w:hAnsi="Roboto" w:cs="Garamond"/>
            <w:bCs/>
          </w:rPr>
          <w:t>http://dayelostra.co/</w:t>
        </w:r>
      </w:hyperlink>
      <w:r w:rsidR="00D4718C" w:rsidRPr="006E432F">
        <w:rPr>
          <w:rFonts w:ascii="Roboto" w:eastAsia="Garamond" w:hAnsi="Roboto" w:cs="Garamond"/>
          <w:bCs/>
        </w:rPr>
        <w:t xml:space="preserve"> | </w:t>
      </w:r>
      <w:hyperlink r:id="rId9" w:tooltip="Follow me on Twitter!" w:history="1">
        <w:r w:rsidR="00D4718C" w:rsidRPr="006E432F">
          <w:rPr>
            <w:rStyle w:val="Hyperlink"/>
            <w:rFonts w:ascii="Roboto" w:eastAsia="Garamond" w:hAnsi="Roboto" w:cs="Garamond"/>
            <w:bCs/>
          </w:rPr>
          <w:t>@</w:t>
        </w:r>
        <w:proofErr w:type="spellStart"/>
        <w:r w:rsidR="00D4718C" w:rsidRPr="006E432F">
          <w:rPr>
            <w:rStyle w:val="Hyperlink"/>
            <w:rFonts w:ascii="Roboto" w:eastAsia="Garamond" w:hAnsi="Roboto" w:cs="Garamond"/>
            <w:bCs/>
          </w:rPr>
          <w:t>DayelOstraco</w:t>
        </w:r>
        <w:proofErr w:type="spellEnd"/>
      </w:hyperlink>
      <w:r w:rsidR="006E432F" w:rsidRPr="006E432F">
        <w:rPr>
          <w:rFonts w:ascii="Roboto" w:eastAsia="Garamond" w:hAnsi="Roboto" w:cs="Garamond"/>
          <w:bCs/>
        </w:rPr>
        <w:t xml:space="preserve"> </w:t>
      </w:r>
      <w:r w:rsidR="00171355" w:rsidRPr="006E432F">
        <w:rPr>
          <w:rFonts w:ascii="Roboto" w:eastAsia="Garamond" w:hAnsi="Roboto" w:cs="Garamond"/>
        </w:rPr>
        <w:t xml:space="preserve">| </w:t>
      </w:r>
      <w:hyperlink r:id="rId10" w:tooltip="Connect with me on LinkedIn!" w:history="1">
        <w:r w:rsidR="00171355" w:rsidRPr="006E432F">
          <w:rPr>
            <w:rStyle w:val="Hyperlink"/>
            <w:rFonts w:ascii="Roboto" w:eastAsia="Garamond" w:hAnsi="Roboto" w:cs="Garamond"/>
            <w:bCs/>
          </w:rPr>
          <w:t>LinkedIn</w:t>
        </w:r>
      </w:hyperlink>
      <w:r w:rsidR="006E432F" w:rsidRPr="006E432F">
        <w:rPr>
          <w:rFonts w:ascii="Roboto" w:eastAsia="Garamond" w:hAnsi="Roboto" w:cs="Garamond"/>
          <w:bCs/>
        </w:rPr>
        <w:t xml:space="preserve"> | </w:t>
      </w:r>
      <w:hyperlink r:id="rId11" w:tooltip="Help me help you on Stack Overflow!" w:history="1">
        <w:r w:rsidR="006E432F" w:rsidRPr="006E432F">
          <w:rPr>
            <w:rStyle w:val="Hyperlink"/>
            <w:rFonts w:ascii="Roboto" w:eastAsia="Garamond" w:hAnsi="Roboto" w:cs="Garamond"/>
            <w:bCs/>
          </w:rPr>
          <w:t>Stack Overflow</w:t>
        </w:r>
      </w:hyperlink>
      <w:r w:rsidR="006E432F" w:rsidRPr="006E432F">
        <w:rPr>
          <w:rFonts w:ascii="Roboto" w:eastAsia="Garamond" w:hAnsi="Roboto" w:cs="Garamond"/>
          <w:bCs/>
        </w:rPr>
        <w:t xml:space="preserve"> </w:t>
      </w:r>
      <w:r w:rsidR="006E432F" w:rsidRPr="006E432F">
        <w:rPr>
          <w:rFonts w:ascii="Roboto" w:eastAsia="Garamond" w:hAnsi="Roboto" w:cs="Garamond"/>
        </w:rPr>
        <w:t xml:space="preserve">| </w:t>
      </w:r>
      <w:hyperlink r:id="rId12" w:tooltip="Code with me on GitHub!" w:history="1">
        <w:r w:rsidR="006E432F" w:rsidRPr="006E432F">
          <w:rPr>
            <w:rStyle w:val="Hyperlink"/>
            <w:rFonts w:ascii="Roboto" w:eastAsia="Garamond" w:hAnsi="Roboto" w:cs="Garamond"/>
            <w:bCs/>
          </w:rPr>
          <w:t>GitHub</w:t>
        </w:r>
      </w:hyperlink>
      <w:r w:rsidR="006E432F" w:rsidRPr="006E432F">
        <w:rPr>
          <w:rFonts w:ascii="Roboto" w:eastAsia="Garamond" w:hAnsi="Roboto" w:cs="Garamond"/>
          <w:bCs/>
        </w:rPr>
        <w:br/>
      </w:r>
      <w:r w:rsidR="006E432F" w:rsidRPr="006E432F">
        <w:rPr>
          <w:rFonts w:ascii="Roboto" w:eastAsia="Garamond" w:hAnsi="Roboto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0A14E4" w14:paraId="0E27E9F4" w14:textId="77777777" w:rsidTr="00D121B0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CD1C3" w14:textId="77777777" w:rsidR="000A14E4" w:rsidRPr="002332B8" w:rsidRDefault="000A14E4" w:rsidP="00DD065E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PROGRAMMING EXPERIENCE</w:t>
            </w:r>
          </w:p>
        </w:tc>
      </w:tr>
    </w:tbl>
    <w:p w14:paraId="3B2968C2" w14:textId="46E3C913" w:rsidR="00C31512" w:rsidRPr="002332B8" w:rsidRDefault="000A14E4" w:rsidP="00D121B0">
      <w:pPr>
        <w:spacing w:after="100"/>
        <w:rPr>
          <w:rFonts w:ascii="Raleway" w:eastAsia="Garamond" w:hAnsi="Raleway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Languages: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Java, </w:t>
      </w:r>
      <w:r w:rsidR="00004DD3" w:rsidRPr="00B030C6">
        <w:rPr>
          <w:rFonts w:ascii="Helvetica" w:eastAsia="Garamond" w:hAnsi="Helvetica" w:cs="Garamond"/>
          <w:sz w:val="22"/>
          <w:szCs w:val="22"/>
        </w:rPr>
        <w:t>Swift</w:t>
      </w:r>
      <w:r w:rsidR="00004DD3">
        <w:rPr>
          <w:rFonts w:ascii="Helvetica" w:eastAsia="Garamond" w:hAnsi="Helvetica" w:cs="Garamond"/>
          <w:sz w:val="22"/>
          <w:szCs w:val="22"/>
        </w:rPr>
        <w:t xml:space="preserve">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Scala, </w:t>
      </w:r>
      <w:r w:rsidR="00004DD3">
        <w:rPr>
          <w:rFonts w:ascii="Helvetica" w:eastAsia="Garamond" w:hAnsi="Helvetica" w:cs="Garamond"/>
          <w:sz w:val="22"/>
          <w:szCs w:val="22"/>
        </w:rPr>
        <w:t xml:space="preserve">Objective C, </w:t>
      </w:r>
      <w:r w:rsidRPr="00B030C6">
        <w:rPr>
          <w:rFonts w:ascii="Helvetica" w:eastAsia="Garamond" w:hAnsi="Helvetica" w:cs="Garamond"/>
          <w:sz w:val="22"/>
          <w:szCs w:val="22"/>
        </w:rPr>
        <w:t>Node.js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Frameworks/Platforms: </w:t>
      </w:r>
      <w:r w:rsidRPr="00B030C6">
        <w:rPr>
          <w:rFonts w:ascii="Helvetica" w:eastAsia="Garamond" w:hAnsi="Helvetica" w:cs="Garamond"/>
          <w:bCs/>
          <w:sz w:val="22"/>
          <w:szCs w:val="22"/>
        </w:rPr>
        <w:t xml:space="preserve">Play Framework,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J2EE, </w:t>
      </w:r>
      <w:proofErr w:type="spellStart"/>
      <w:r w:rsidR="009224FF" w:rsidRPr="00B030C6">
        <w:rPr>
          <w:rFonts w:ascii="Helvetica" w:eastAsia="Garamond" w:hAnsi="Helvetica" w:cs="Garamond"/>
          <w:sz w:val="22"/>
          <w:szCs w:val="22"/>
        </w:rPr>
        <w:t>Akka</w:t>
      </w:r>
      <w:proofErr w:type="spellEnd"/>
      <w:r w:rsidR="009224FF"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iOS, Android, </w:t>
      </w:r>
      <w:r w:rsidR="009224FF" w:rsidRPr="00B030C6">
        <w:rPr>
          <w:rFonts w:ascii="Helvetica" w:eastAsia="Garamond" w:hAnsi="Helvetica" w:cs="Garamond"/>
          <w:sz w:val="22"/>
          <w:szCs w:val="22"/>
        </w:rPr>
        <w:t>Hadoop, Spring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, Spring </w:t>
      </w:r>
      <w:r w:rsidR="009224FF" w:rsidRPr="00B030C6">
        <w:rPr>
          <w:rFonts w:ascii="Helvetica" w:eastAsia="Garamond" w:hAnsi="Helvetica" w:cs="Garamond"/>
          <w:sz w:val="22"/>
          <w:szCs w:val="22"/>
        </w:rPr>
        <w:t xml:space="preserve">Integration, </w:t>
      </w:r>
      <w:r w:rsidRPr="00B030C6">
        <w:rPr>
          <w:rFonts w:ascii="Helvetica" w:eastAsia="Garamond" w:hAnsi="Helvetica" w:cs="Garamond"/>
          <w:sz w:val="22"/>
          <w:szCs w:val="22"/>
        </w:rPr>
        <w:t>Feedback.io, Yeoman, Java Messaging Services, REST, Hibernate</w:t>
      </w:r>
      <w:r w:rsidR="00313464">
        <w:rPr>
          <w:rFonts w:ascii="Helvetica" w:eastAsia="Garamond" w:hAnsi="Helvetica" w:cs="Garamond"/>
          <w:sz w:val="22"/>
          <w:szCs w:val="22"/>
        </w:rPr>
        <w:t>, Angular.js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>Technologies: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>MYSQL/</w:t>
      </w:r>
      <w:proofErr w:type="spellStart"/>
      <w:r w:rsidRPr="00B030C6">
        <w:rPr>
          <w:rFonts w:ascii="Helvetica" w:eastAsia="Garamond" w:hAnsi="Helvetica" w:cs="Garamond"/>
          <w:sz w:val="22"/>
          <w:szCs w:val="22"/>
        </w:rPr>
        <w:t>MariaDB</w:t>
      </w:r>
      <w:proofErr w:type="spellEnd"/>
      <w:r w:rsidRPr="00B030C6">
        <w:rPr>
          <w:rFonts w:ascii="Helvetica" w:eastAsia="Garamond" w:hAnsi="Helvetica" w:cs="Garamond"/>
          <w:sz w:val="22"/>
          <w:szCs w:val="22"/>
        </w:rPr>
        <w:t>, Oracle 10/11/12, Neo4j, MongoDB, Docker, Kubernetes, Rethink</w:t>
      </w:r>
      <w:r w:rsidR="00004DD3">
        <w:rPr>
          <w:rFonts w:ascii="Helvetica" w:eastAsia="Garamond" w:hAnsi="Helvetica" w:cs="Garamond"/>
          <w:sz w:val="22"/>
          <w:szCs w:val="22"/>
        </w:rPr>
        <w:t xml:space="preserve">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DB, Cassandra, Hadoop/Hive, </w:t>
      </w:r>
      <w:proofErr w:type="spellStart"/>
      <w:r w:rsidRPr="00B030C6">
        <w:rPr>
          <w:rFonts w:ascii="Helvetica" w:eastAsia="Garamond" w:hAnsi="Helvetica" w:cs="Garamond"/>
          <w:sz w:val="22"/>
          <w:szCs w:val="22"/>
        </w:rPr>
        <w:t>Reddis</w:t>
      </w:r>
      <w:proofErr w:type="spellEnd"/>
      <w:r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proofErr w:type="spellStart"/>
      <w:r w:rsidRPr="00B030C6">
        <w:rPr>
          <w:rFonts w:ascii="Helvetica" w:eastAsia="Garamond" w:hAnsi="Helvetica" w:cs="Garamond"/>
          <w:sz w:val="22"/>
          <w:szCs w:val="22"/>
        </w:rPr>
        <w:t>RabbitMQ</w:t>
      </w:r>
      <w:proofErr w:type="spellEnd"/>
      <w:r w:rsidRPr="00B030C6">
        <w:rPr>
          <w:rFonts w:ascii="Helvetica" w:eastAsia="Garamond" w:hAnsi="Helvetica" w:cs="Garamond"/>
          <w:sz w:val="22"/>
          <w:szCs w:val="22"/>
        </w:rPr>
        <w:t>, Terraform.io</w:t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sz w:val="22"/>
          <w:szCs w:val="22"/>
        </w:rPr>
        <w:br/>
      </w:r>
      <w:r w:rsidRPr="002332B8">
        <w:rPr>
          <w:rFonts w:ascii="Raleway" w:eastAsia="Garamond" w:hAnsi="Raleway" w:cs="Garamond"/>
          <w:b/>
          <w:sz w:val="22"/>
          <w:szCs w:val="22"/>
        </w:rPr>
        <w:t xml:space="preserve">Platform as a Service (PaaS): </w:t>
      </w:r>
      <w:r w:rsidRPr="00B030C6">
        <w:rPr>
          <w:rFonts w:ascii="Helvetica" w:eastAsia="Garamond" w:hAnsi="Helvetica" w:cs="Garamond"/>
          <w:sz w:val="22"/>
          <w:szCs w:val="22"/>
        </w:rPr>
        <w:t xml:space="preserve">Amazon AWS, </w:t>
      </w:r>
      <w:proofErr w:type="spellStart"/>
      <w:r w:rsidRPr="00B030C6">
        <w:rPr>
          <w:rFonts w:ascii="Helvetica" w:eastAsia="Garamond" w:hAnsi="Helvetica" w:cs="Garamond"/>
          <w:sz w:val="22"/>
          <w:szCs w:val="22"/>
        </w:rPr>
        <w:t>Heroku</w:t>
      </w:r>
      <w:proofErr w:type="spellEnd"/>
      <w:r w:rsidRPr="00B030C6">
        <w:rPr>
          <w:rFonts w:ascii="Helvetica" w:eastAsia="Garamond" w:hAnsi="Helvetica" w:cs="Garamond"/>
          <w:sz w:val="22"/>
          <w:szCs w:val="22"/>
        </w:rPr>
        <w:t xml:space="preserve">, </w:t>
      </w:r>
      <w:r w:rsidR="00C31512" w:rsidRPr="00B030C6">
        <w:rPr>
          <w:rFonts w:ascii="Helvetica" w:eastAsia="Garamond" w:hAnsi="Helvetica" w:cs="Garamond"/>
          <w:sz w:val="22"/>
          <w:szCs w:val="22"/>
        </w:rPr>
        <w:t>Google Apps Engine</w:t>
      </w:r>
      <w:r w:rsidR="00C31512" w:rsidRPr="002332B8">
        <w:rPr>
          <w:rFonts w:ascii="Raleway" w:eastAsia="Garamond" w:hAnsi="Raleway" w:cs="Garamond"/>
          <w:sz w:val="22"/>
          <w:szCs w:val="22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0A14E4" w14:paraId="04AC4F33" w14:textId="77777777" w:rsidTr="00D121B0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DCE33" w14:textId="77777777" w:rsidR="000A14E4" w:rsidRPr="002332B8" w:rsidRDefault="000A14E4" w:rsidP="00DD065E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EDUCATION</w:t>
            </w:r>
          </w:p>
        </w:tc>
      </w:tr>
    </w:tbl>
    <w:p w14:paraId="616714BE" w14:textId="77777777" w:rsidR="000A14E4" w:rsidRPr="002332B8" w:rsidRDefault="000A14E4" w:rsidP="000A14E4">
      <w:pPr>
        <w:jc w:val="center"/>
        <w:rPr>
          <w:rFonts w:ascii="Raleway" w:hAnsi="Raleway"/>
        </w:rPr>
      </w:pPr>
    </w:p>
    <w:p w14:paraId="4A93A639" w14:textId="77777777" w:rsidR="000A14E4" w:rsidRPr="00BE7B8D" w:rsidRDefault="000A14E4" w:rsidP="000A14E4">
      <w:pPr>
        <w:rPr>
          <w:rFonts w:ascii="Raleway" w:eastAsia="Garamond" w:hAnsi="Raleway" w:cs="Garamond"/>
          <w:b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Purchase College, SUNY</w:t>
      </w:r>
      <w:r w:rsidRPr="00BE7B8D">
        <w:rPr>
          <w:rFonts w:ascii="Raleway" w:eastAsia="Garamond" w:hAnsi="Raleway" w:cs="Garamond"/>
          <w:sz w:val="22"/>
          <w:szCs w:val="22"/>
        </w:rPr>
        <w:t>, Purchase, NY</w:t>
      </w:r>
    </w:p>
    <w:p w14:paraId="1D5CB373" w14:textId="77777777" w:rsidR="000A14E4" w:rsidRPr="00BE7B8D" w:rsidRDefault="000A14E4" w:rsidP="000A14E4">
      <w:pPr>
        <w:ind w:left="245" w:hanging="245"/>
        <w:rPr>
          <w:rFonts w:ascii="Raleway" w:eastAsia="Garamond" w:hAnsi="Raleway" w:cs="Garamond"/>
          <w:sz w:val="22"/>
          <w:szCs w:val="22"/>
        </w:rPr>
      </w:pPr>
      <w:r w:rsidRPr="00BE7B8D">
        <w:rPr>
          <w:rFonts w:ascii="Raleway" w:eastAsia="Garamond" w:hAnsi="Raleway" w:cs="Garamond"/>
          <w:sz w:val="22"/>
          <w:szCs w:val="22"/>
        </w:rPr>
        <w:t>B.A. in Computer Science</w:t>
      </w:r>
    </w:p>
    <w:p w14:paraId="605A96F7" w14:textId="712F0F7B" w:rsidR="00A77B3E" w:rsidRPr="002332B8" w:rsidRDefault="000A14E4" w:rsidP="000A14E4">
      <w:pPr>
        <w:rPr>
          <w:rFonts w:ascii="Roboto" w:eastAsia="Garamond" w:hAnsi="Roboto" w:cs="Garamond"/>
          <w:sz w:val="22"/>
          <w:szCs w:val="22"/>
        </w:rPr>
      </w:pPr>
      <w:r w:rsidRPr="00BE7B8D">
        <w:rPr>
          <w:rFonts w:ascii="Raleway" w:eastAsia="Garamond" w:hAnsi="Raleway" w:cs="Garamond"/>
          <w:sz w:val="22"/>
          <w:szCs w:val="22"/>
        </w:rPr>
        <w:t>B.A. in Mathematics</w:t>
      </w:r>
      <w:r w:rsidRPr="002332B8">
        <w:rPr>
          <w:rFonts w:ascii="Roboto" w:eastAsia="Garamond" w:hAnsi="Roboto" w:cs="Garamond"/>
          <w:sz w:val="22"/>
          <w:szCs w:val="22"/>
        </w:rPr>
        <w:br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57CE8079" w14:textId="77777777" w:rsidTr="00D121B0">
        <w:trPr>
          <w:trHeight w:val="27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6ED4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SECURITY CLEARANCE</w:t>
            </w:r>
          </w:p>
        </w:tc>
      </w:tr>
    </w:tbl>
    <w:p w14:paraId="28238A69" w14:textId="77777777" w:rsidR="00A77B3E" w:rsidRDefault="00A77B3E"/>
    <w:p w14:paraId="7681998F" w14:textId="206D3BF3" w:rsidR="00A77B3E" w:rsidRPr="00BE7B8D" w:rsidRDefault="00706BC0">
      <w:pPr>
        <w:numPr>
          <w:ilvl w:val="0"/>
          <w:numId w:val="1"/>
        </w:numPr>
        <w:tabs>
          <w:tab w:val="num" w:pos="360"/>
        </w:tabs>
        <w:ind w:hanging="360"/>
        <w:rPr>
          <w:rFonts w:ascii="Raleway" w:eastAsia="Garamond" w:hAnsi="Raleway" w:cs="Garamond"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Active</w:t>
      </w:r>
      <w:r w:rsidRPr="00BE7B8D">
        <w:rPr>
          <w:rFonts w:ascii="Raleway" w:eastAsia="Garamond" w:hAnsi="Raleway" w:cs="Garamond"/>
          <w:bCs/>
          <w:sz w:val="22"/>
          <w:szCs w:val="22"/>
        </w:rPr>
        <w:t xml:space="preserve"> DOD </w:t>
      </w:r>
      <w:r w:rsidR="0025035D" w:rsidRPr="00BE7B8D">
        <w:rPr>
          <w:rFonts w:ascii="Raleway" w:eastAsia="Garamond" w:hAnsi="Raleway" w:cs="Garamond"/>
          <w:bCs/>
          <w:sz w:val="22"/>
          <w:szCs w:val="22"/>
        </w:rPr>
        <w:t xml:space="preserve">Secret </w:t>
      </w:r>
      <w:r w:rsidRPr="00BE7B8D">
        <w:rPr>
          <w:rFonts w:ascii="Raleway" w:eastAsia="Garamond" w:hAnsi="Raleway" w:cs="Garamond"/>
          <w:bCs/>
          <w:sz w:val="22"/>
          <w:szCs w:val="22"/>
        </w:rPr>
        <w:t>Clearance</w:t>
      </w:r>
    </w:p>
    <w:p w14:paraId="64ED04B9" w14:textId="0A825AA9" w:rsidR="00A77B3E" w:rsidRPr="00BE7B8D" w:rsidRDefault="00706BC0">
      <w:pPr>
        <w:numPr>
          <w:ilvl w:val="0"/>
          <w:numId w:val="1"/>
        </w:numPr>
        <w:tabs>
          <w:tab w:val="num" w:pos="360"/>
        </w:tabs>
        <w:ind w:hanging="360"/>
        <w:rPr>
          <w:rFonts w:ascii="Raleway" w:eastAsia="Garamond" w:hAnsi="Raleway" w:cs="Garamond"/>
          <w:bCs/>
          <w:sz w:val="22"/>
          <w:szCs w:val="22"/>
        </w:rPr>
      </w:pPr>
      <w:r w:rsidRPr="00BE7B8D">
        <w:rPr>
          <w:rFonts w:ascii="Raleway" w:eastAsia="Garamond" w:hAnsi="Raleway" w:cs="Garamond"/>
          <w:b/>
          <w:bCs/>
          <w:sz w:val="22"/>
          <w:szCs w:val="22"/>
        </w:rPr>
        <w:t>Active</w:t>
      </w:r>
      <w:r w:rsidRPr="00BE7B8D">
        <w:rPr>
          <w:rFonts w:ascii="Raleway" w:eastAsia="Garamond" w:hAnsi="Raleway" w:cs="Garamond"/>
          <w:bCs/>
          <w:sz w:val="22"/>
          <w:szCs w:val="22"/>
        </w:rPr>
        <w:t xml:space="preserve"> VA </w:t>
      </w:r>
      <w:r w:rsidR="0025035D" w:rsidRPr="00BE7B8D">
        <w:rPr>
          <w:rFonts w:ascii="Raleway" w:eastAsia="Garamond" w:hAnsi="Raleway" w:cs="Garamond"/>
          <w:bCs/>
          <w:sz w:val="22"/>
          <w:szCs w:val="22"/>
        </w:rPr>
        <w:t xml:space="preserve">Secret </w:t>
      </w:r>
      <w:r w:rsidRPr="00BE7B8D">
        <w:rPr>
          <w:rFonts w:ascii="Raleway" w:eastAsia="Garamond" w:hAnsi="Raleway" w:cs="Garamond"/>
          <w:bCs/>
          <w:sz w:val="22"/>
          <w:szCs w:val="22"/>
        </w:rPr>
        <w:t>Clearance</w:t>
      </w:r>
    </w:p>
    <w:p w14:paraId="73DB1E1F" w14:textId="77777777" w:rsidR="00A77B3E" w:rsidRDefault="00A77B3E">
      <w:pPr>
        <w:rPr>
          <w:rFonts w:ascii="Garamond" w:eastAsia="Garamond" w:hAnsi="Garamond" w:cs="Garamond"/>
          <w:b/>
          <w:bCs/>
          <w:sz w:val="22"/>
          <w:szCs w:val="22"/>
        </w:rPr>
      </w:pP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2BAC57C5" w14:textId="77777777" w:rsidTr="00D121B0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8133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bookmarkStart w:id="0" w:name="_GoBack"/>
            <w:bookmarkEnd w:id="0"/>
            <w:r w:rsidRPr="002332B8">
              <w:rPr>
                <w:rFonts w:ascii="Roboto" w:eastAsia="Garamond" w:hAnsi="Roboto" w:cs="Garamond"/>
                <w:b/>
                <w:bCs/>
              </w:rPr>
              <w:t>PROFESSIONAL EXPERIENCE AND ACHIEVEMENTS</w:t>
            </w:r>
          </w:p>
        </w:tc>
      </w:tr>
    </w:tbl>
    <w:p w14:paraId="2A1C195C" w14:textId="7591B270" w:rsidR="0053723A" w:rsidRPr="0024410C" w:rsidRDefault="0053723A" w:rsidP="0053723A">
      <w:pPr>
        <w:spacing w:before="240" w:after="40"/>
        <w:rPr>
          <w:rFonts w:ascii="Raleway" w:hAnsi="Raleway"/>
        </w:rPr>
      </w:pPr>
      <w:r w:rsidRPr="0024410C">
        <w:rPr>
          <w:rFonts w:ascii="Raleway" w:eastAsia="Garamond" w:hAnsi="Raleway" w:cs="Garamond"/>
          <w:b/>
          <w:bCs/>
          <w:sz w:val="22"/>
          <w:szCs w:val="22"/>
        </w:rPr>
        <w:t xml:space="preserve">Chief Engineer, CACI International Inc., </w:t>
      </w:r>
      <w:r w:rsidRPr="0024410C">
        <w:rPr>
          <w:rFonts w:ascii="Raleway" w:eastAsia="Garamond" w:hAnsi="Raleway" w:cs="Garamond"/>
          <w:sz w:val="22"/>
          <w:szCs w:val="22"/>
        </w:rPr>
        <w:t>Charleston, SC</w:t>
      </w:r>
    </w:p>
    <w:p w14:paraId="1305AA67" w14:textId="1447E570" w:rsidR="0053723A" w:rsidRPr="0024410C" w:rsidRDefault="00777DFA" w:rsidP="0053723A">
      <w:pPr>
        <w:spacing w:after="120"/>
        <w:rPr>
          <w:rFonts w:ascii="Raleway" w:eastAsia="Garamond" w:hAnsi="Raleway" w:cs="Garamond"/>
          <w:sz w:val="22"/>
          <w:szCs w:val="22"/>
        </w:rPr>
      </w:pPr>
      <w:r>
        <w:rPr>
          <w:rFonts w:ascii="Raleway" w:eastAsia="Garamond" w:hAnsi="Raleway" w:cs="Garamond"/>
          <w:sz w:val="22"/>
          <w:szCs w:val="22"/>
        </w:rPr>
        <w:t>March</w:t>
      </w:r>
      <w:r w:rsidR="0053723A" w:rsidRPr="0024410C">
        <w:rPr>
          <w:rFonts w:ascii="Raleway" w:eastAsia="Garamond" w:hAnsi="Raleway" w:cs="Garamond"/>
          <w:sz w:val="22"/>
          <w:szCs w:val="22"/>
        </w:rPr>
        <w:t xml:space="preserve"> 2016 - Present</w:t>
      </w:r>
    </w:p>
    <w:p w14:paraId="15DF1457" w14:textId="2BA5CBAD" w:rsidR="0053723A" w:rsidRPr="0024410C" w:rsidRDefault="0053723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Leading a 15-person Engineering team to develop a Big Data medical information platform for the Defense Health Agency, Veterans Affairs, US Army, US Navy, US Marine Corps and US Air Force built on Hadoop/Hive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, Oracle RAC, </w:t>
      </w:r>
      <w:r w:rsidR="00004DD3">
        <w:rPr>
          <w:rFonts w:ascii="Helvetica" w:eastAsia="Garamond" w:hAnsi="Helvetica" w:cs="Arial"/>
          <w:sz w:val="22"/>
          <w:szCs w:val="22"/>
        </w:rPr>
        <w:t xml:space="preserve">Neo4j, </w:t>
      </w:r>
      <w:r w:rsidR="002332B8" w:rsidRPr="0024410C">
        <w:rPr>
          <w:rFonts w:ascii="Helvetica" w:eastAsia="Garamond" w:hAnsi="Helvetica" w:cs="Arial"/>
          <w:sz w:val="22"/>
          <w:szCs w:val="22"/>
        </w:rPr>
        <w:t>SQL Server, and S3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20AC42D4" w14:textId="4836F492" w:rsidR="0053723A" w:rsidRPr="0024410C" w:rsidRDefault="0053723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Developing 50+ service inter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faces to ingest terabytes worth of </w:t>
      </w:r>
      <w:r w:rsidRPr="0024410C">
        <w:rPr>
          <w:rFonts w:ascii="Helvetica" w:eastAsia="Garamond" w:hAnsi="Helvetica" w:cs="Arial"/>
          <w:sz w:val="22"/>
          <w:szCs w:val="22"/>
        </w:rPr>
        <w:t>HL7, CSV, FHIR and OMAP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based patient data every day.</w:t>
      </w:r>
    </w:p>
    <w:p w14:paraId="2EBDF399" w14:textId="04FBC4A7" w:rsidR="002332B8" w:rsidRDefault="002332B8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Architected a componentized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microservice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 economy of individually scalable transformation services using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SpringBoot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, Spring Integration and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Orika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 deployed to AWS </w:t>
      </w:r>
      <w:proofErr w:type="spellStart"/>
      <w:r w:rsidRPr="0024410C">
        <w:rPr>
          <w:rFonts w:ascii="Helvetica" w:eastAsia="Garamond" w:hAnsi="Helvetica" w:cs="Arial"/>
          <w:sz w:val="22"/>
          <w:szCs w:val="22"/>
        </w:rPr>
        <w:t>GovCloud</w:t>
      </w:r>
      <w:proofErr w:type="spellEnd"/>
      <w:r w:rsidRPr="0024410C">
        <w:rPr>
          <w:rFonts w:ascii="Helvetica" w:eastAsia="Garamond" w:hAnsi="Helvetica" w:cs="Arial"/>
          <w:sz w:val="22"/>
          <w:szCs w:val="22"/>
        </w:rPr>
        <w:t xml:space="preserve"> and internal .mil datacenters via Docker and Kubernetes.</w:t>
      </w:r>
    </w:p>
    <w:p w14:paraId="51860C87" w14:textId="1E9B8737" w:rsidR="00777DFA" w:rsidRPr="00004DD3" w:rsidRDefault="00777DFA" w:rsidP="0053723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Developed prototypes of common Machine Learning </w:t>
      </w:r>
      <w:proofErr w:type="spellStart"/>
      <w:r>
        <w:rPr>
          <w:rFonts w:ascii="Helvetica" w:eastAsia="Garamond" w:hAnsi="Helvetica" w:cs="Garamond"/>
          <w:sz w:val="22"/>
          <w:szCs w:val="22"/>
        </w:rPr>
        <w:t>algos</w:t>
      </w:r>
      <w:proofErr w:type="spellEnd"/>
      <w:r>
        <w:rPr>
          <w:rFonts w:ascii="Helvetica" w:eastAsia="Garamond" w:hAnsi="Helvetica" w:cs="Garamond"/>
          <w:sz w:val="22"/>
          <w:szCs w:val="22"/>
        </w:rPr>
        <w:t xml:space="preserve"> like Linear/Logistic regression and nearest neighbors within Hive using combined query languages built on Presto and Apache Spark.</w:t>
      </w:r>
    </w:p>
    <w:p w14:paraId="46D6281F" w14:textId="7005DCE7" w:rsidR="00004DD3" w:rsidRDefault="00004DD3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 xml:space="preserve">Developed iOS and Android medical applications for Medical Providers and Veterans. </w:t>
      </w:r>
    </w:p>
    <w:p w14:paraId="0EA1306A" w14:textId="58CB1A37" w:rsidR="00004DD3" w:rsidRPr="00004DD3" w:rsidRDefault="00004DD3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>
        <w:rPr>
          <w:rFonts w:ascii="Helvetica" w:eastAsia="Garamond" w:hAnsi="Helvetica" w:cs="Garamond"/>
          <w:sz w:val="22"/>
          <w:szCs w:val="22"/>
        </w:rPr>
        <w:t>Implemented 3Scale API Management to expose and protect internal APIs to meet the Department of Defense’s Risk Management Framework accreditation standards.</w:t>
      </w:r>
    </w:p>
    <w:p w14:paraId="58F6893D" w14:textId="271C9587" w:rsidR="002332B8" w:rsidRPr="00004DD3" w:rsidRDefault="0024410C" w:rsidP="00004DD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Garamond"/>
          <w:sz w:val="22"/>
          <w:szCs w:val="22"/>
        </w:rPr>
      </w:pPr>
      <w:r w:rsidRPr="0024410C">
        <w:rPr>
          <w:rFonts w:ascii="Helvetica" w:eastAsia="Garamond" w:hAnsi="Helvetica" w:cs="Garamond"/>
          <w:sz w:val="22"/>
          <w:szCs w:val="22"/>
        </w:rPr>
        <w:t>Implemented</w:t>
      </w:r>
      <w:r>
        <w:rPr>
          <w:rFonts w:ascii="Helvetica" w:eastAsia="Garamond" w:hAnsi="Helvetica" w:cs="Garamond"/>
          <w:sz w:val="22"/>
          <w:szCs w:val="22"/>
        </w:rPr>
        <w:t xml:space="preserve"> “Definition of Done”</w:t>
      </w:r>
      <w:r w:rsidR="00697E01">
        <w:rPr>
          <w:rFonts w:ascii="Helvetica" w:eastAsia="Garamond" w:hAnsi="Helvetica" w:cs="Garamond"/>
          <w:sz w:val="22"/>
          <w:szCs w:val="22"/>
        </w:rPr>
        <w:t xml:space="preserve"> standards containing auto-generated</w:t>
      </w:r>
      <w:r>
        <w:rPr>
          <w:rFonts w:ascii="Helvetica" w:eastAsia="Garamond" w:hAnsi="Helvetica" w:cs="Garamond"/>
          <w:sz w:val="22"/>
          <w:szCs w:val="22"/>
        </w:rPr>
        <w:t xml:space="preserve"> Code Documentation via </w:t>
      </w:r>
      <w:proofErr w:type="spellStart"/>
      <w:r>
        <w:rPr>
          <w:rFonts w:ascii="Helvetica" w:eastAsia="Garamond" w:hAnsi="Helvetica" w:cs="Garamond"/>
          <w:sz w:val="22"/>
          <w:szCs w:val="22"/>
        </w:rPr>
        <w:t>JavaDocs</w:t>
      </w:r>
      <w:proofErr w:type="spellEnd"/>
      <w:r>
        <w:rPr>
          <w:rFonts w:ascii="Helvetica" w:eastAsia="Garamond" w:hAnsi="Helvetica" w:cs="Garamond"/>
          <w:sz w:val="22"/>
          <w:szCs w:val="22"/>
        </w:rPr>
        <w:t xml:space="preserve">, </w:t>
      </w:r>
      <w:r w:rsidR="00697E01">
        <w:rPr>
          <w:rFonts w:ascii="Helvetica" w:eastAsia="Garamond" w:hAnsi="Helvetica" w:cs="Garamond"/>
          <w:sz w:val="22"/>
          <w:szCs w:val="22"/>
        </w:rPr>
        <w:t xml:space="preserve">auto-generated </w:t>
      </w:r>
      <w:r>
        <w:rPr>
          <w:rFonts w:ascii="Helvetica" w:eastAsia="Garamond" w:hAnsi="Helvetica" w:cs="Garamond"/>
          <w:sz w:val="22"/>
          <w:szCs w:val="22"/>
        </w:rPr>
        <w:t xml:space="preserve">Live API Documentation via Swagger, </w:t>
      </w:r>
      <w:proofErr w:type="spellStart"/>
      <w:r>
        <w:rPr>
          <w:rFonts w:ascii="Helvetica" w:eastAsia="Garamond" w:hAnsi="Helvetica" w:cs="Garamond"/>
          <w:sz w:val="22"/>
          <w:szCs w:val="22"/>
        </w:rPr>
        <w:t>SonarQube</w:t>
      </w:r>
      <w:proofErr w:type="spellEnd"/>
      <w:r>
        <w:rPr>
          <w:rFonts w:ascii="Helvetica" w:eastAsia="Garamond" w:hAnsi="Helvetica" w:cs="Garamond"/>
          <w:sz w:val="22"/>
          <w:szCs w:val="22"/>
        </w:rPr>
        <w:t xml:space="preserve"> code health reports</w:t>
      </w:r>
      <w:r w:rsidR="00697E01">
        <w:rPr>
          <w:rFonts w:ascii="Helvetica" w:eastAsia="Garamond" w:hAnsi="Helvetica" w:cs="Garamond"/>
          <w:sz w:val="22"/>
          <w:szCs w:val="22"/>
        </w:rPr>
        <w:t xml:space="preserve"> at build time</w:t>
      </w:r>
      <w:r>
        <w:rPr>
          <w:rFonts w:ascii="Helvetica" w:eastAsia="Garamond" w:hAnsi="Helvetica" w:cs="Garamond"/>
          <w:sz w:val="22"/>
          <w:szCs w:val="22"/>
        </w:rPr>
        <w:t xml:space="preserve">, and </w:t>
      </w:r>
      <w:r w:rsidR="00697E01">
        <w:rPr>
          <w:rFonts w:ascii="Helvetica" w:eastAsia="Garamond" w:hAnsi="Helvetica" w:cs="Garamond"/>
          <w:sz w:val="22"/>
          <w:szCs w:val="22"/>
        </w:rPr>
        <w:t>Docker containerized application builds.</w:t>
      </w:r>
      <w:r w:rsidR="00313464" w:rsidRPr="00004DD3">
        <w:rPr>
          <w:rFonts w:ascii="Helvetica" w:eastAsia="Garamond" w:hAnsi="Helvetica" w:cs="Garamond"/>
          <w:sz w:val="22"/>
          <w:szCs w:val="22"/>
        </w:rPr>
        <w:br/>
      </w:r>
      <w:r w:rsidR="00313464" w:rsidRPr="00004DD3">
        <w:rPr>
          <w:rFonts w:ascii="Helvetica" w:eastAsia="Garamond" w:hAnsi="Helvetica" w:cs="Garamond"/>
          <w:sz w:val="22"/>
          <w:szCs w:val="22"/>
        </w:rPr>
        <w:br/>
      </w:r>
    </w:p>
    <w:p w14:paraId="5B965415" w14:textId="3F614F5F" w:rsidR="00E72263" w:rsidRPr="002332B8" w:rsidRDefault="00E523BA" w:rsidP="00E72263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lastRenderedPageBreak/>
        <w:t xml:space="preserve">Founder / </w:t>
      </w:r>
      <w:r w:rsidR="00E72263"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Chief </w:t>
      </w:r>
      <w:r w:rsidR="0025035D" w:rsidRPr="002332B8">
        <w:rPr>
          <w:rFonts w:ascii="Raleway" w:eastAsia="Garamond" w:hAnsi="Raleway" w:cs="Garamond"/>
          <w:b/>
          <w:bCs/>
          <w:sz w:val="22"/>
          <w:szCs w:val="22"/>
        </w:rPr>
        <w:t>Technology Officer</w:t>
      </w:r>
      <w:r w:rsidR="00E72263"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, Qonceptual, Inc., </w:t>
      </w:r>
      <w:r w:rsidR="00E72263" w:rsidRPr="002332B8">
        <w:rPr>
          <w:rFonts w:ascii="Raleway" w:eastAsia="Garamond" w:hAnsi="Raleway" w:cs="Garamond"/>
          <w:sz w:val="22"/>
          <w:szCs w:val="22"/>
        </w:rPr>
        <w:t>Charleston, SC</w:t>
      </w:r>
    </w:p>
    <w:p w14:paraId="31249680" w14:textId="66EAC192" w:rsidR="00E72263" w:rsidRPr="002332B8" w:rsidRDefault="00E523BA" w:rsidP="00E72263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June 2014</w:t>
      </w:r>
      <w:r w:rsidR="00E72263" w:rsidRPr="002332B8">
        <w:rPr>
          <w:rFonts w:ascii="Raleway" w:eastAsia="Garamond" w:hAnsi="Raleway" w:cs="Garamond"/>
          <w:sz w:val="22"/>
          <w:szCs w:val="22"/>
        </w:rPr>
        <w:t xml:space="preserve"> – </w:t>
      </w:r>
      <w:r w:rsidR="0025035D" w:rsidRPr="002332B8">
        <w:rPr>
          <w:rFonts w:ascii="Raleway" w:eastAsia="Garamond" w:hAnsi="Raleway" w:cs="Garamond"/>
          <w:sz w:val="22"/>
          <w:szCs w:val="22"/>
        </w:rPr>
        <w:t>December 2016</w:t>
      </w:r>
    </w:p>
    <w:p w14:paraId="210ADFF9" w14:textId="2810C7F4" w:rsidR="00E523BA" w:rsidRPr="0024410C" w:rsidRDefault="00E523BA" w:rsidP="00E523B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Grew Qonceptual from a one person 200k/year company to an 18 developer</w:t>
      </w:r>
      <w:r w:rsidR="009224FF" w:rsidRPr="0024410C">
        <w:rPr>
          <w:rFonts w:ascii="Helvetica" w:eastAsia="Garamond" w:hAnsi="Helvetica" w:cs="Arial"/>
          <w:sz w:val="22"/>
          <w:szCs w:val="22"/>
        </w:rPr>
        <w:t xml:space="preserve"> 2.5</w:t>
      </w:r>
      <w:r w:rsidRPr="0024410C">
        <w:rPr>
          <w:rFonts w:ascii="Helvetica" w:eastAsia="Garamond" w:hAnsi="Helvetica" w:cs="Arial"/>
          <w:sz w:val="22"/>
          <w:szCs w:val="22"/>
        </w:rPr>
        <w:t xml:space="preserve">mm/year firm servicing large scale Commercial and Federal clients culminating in an acquisition </w:t>
      </w:r>
      <w:r w:rsidR="002332B8" w:rsidRPr="0024410C">
        <w:rPr>
          <w:rFonts w:ascii="Helvetica" w:eastAsia="Garamond" w:hAnsi="Helvetica" w:cs="Arial"/>
          <w:sz w:val="22"/>
          <w:szCs w:val="22"/>
        </w:rPr>
        <w:t>an</w:t>
      </w:r>
      <w:r w:rsidRPr="0024410C">
        <w:rPr>
          <w:rFonts w:ascii="Helvetica" w:eastAsia="Garamond" w:hAnsi="Helvetica" w:cs="Arial"/>
          <w:sz w:val="22"/>
          <w:szCs w:val="22"/>
        </w:rPr>
        <w:t xml:space="preserve"> Atlanta based software services company.</w:t>
      </w:r>
    </w:p>
    <w:p w14:paraId="26FA8B99" w14:textId="48C7B07B" w:rsidR="00E72263" w:rsidRPr="0024410C" w:rsidRDefault="00E523BA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Recruited, </w:t>
      </w:r>
      <w:r w:rsidR="009224FF" w:rsidRPr="0024410C">
        <w:rPr>
          <w:rFonts w:ascii="Helvetica" w:eastAsia="Garamond" w:hAnsi="Helvetica" w:cs="Arial"/>
          <w:sz w:val="22"/>
          <w:szCs w:val="22"/>
        </w:rPr>
        <w:t>lead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mentored Qonceptual’s Engineering division</w:t>
      </w:r>
      <w:r w:rsidR="009224FF" w:rsidRPr="0024410C">
        <w:rPr>
          <w:rFonts w:ascii="Helvetica" w:eastAsia="Garamond" w:hAnsi="Helvetica" w:cs="Arial"/>
          <w:sz w:val="22"/>
          <w:szCs w:val="22"/>
        </w:rPr>
        <w:t>.</w:t>
      </w:r>
    </w:p>
    <w:p w14:paraId="53EEB361" w14:textId="55B579A4" w:rsidR="009224FF" w:rsidRPr="0024410C" w:rsidRDefault="009224FF" w:rsidP="009224FF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 all Professional Sales engagements from initial contact to contract close.</w:t>
      </w:r>
    </w:p>
    <w:p w14:paraId="3953A701" w14:textId="6FC62978" w:rsidR="00E523BA" w:rsidRPr="0024410C" w:rsidRDefault="009224FF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Developed a </w:t>
      </w:r>
      <w:proofErr w:type="spellStart"/>
      <w:r w:rsidR="002332B8" w:rsidRPr="0024410C">
        <w:rPr>
          <w:rFonts w:ascii="Helvetica" w:eastAsia="Garamond" w:hAnsi="Helvetica" w:cs="Arial"/>
          <w:sz w:val="22"/>
          <w:szCs w:val="22"/>
        </w:rPr>
        <w:t>m</w:t>
      </w:r>
      <w:r w:rsidRPr="0024410C">
        <w:rPr>
          <w:rFonts w:ascii="Helvetica" w:eastAsia="Garamond" w:hAnsi="Helvetica" w:cs="Arial"/>
          <w:sz w:val="22"/>
          <w:szCs w:val="22"/>
        </w:rPr>
        <w:t>icroservice</w:t>
      </w:r>
      <w:proofErr w:type="spellEnd"/>
      <w:r w:rsidR="002332B8" w:rsidRPr="0024410C">
        <w:rPr>
          <w:rFonts w:ascii="Helvetica" w:eastAsia="Garamond" w:hAnsi="Helvetica" w:cs="Arial"/>
          <w:sz w:val="22"/>
          <w:szCs w:val="22"/>
        </w:rPr>
        <w:t>-</w:t>
      </w:r>
      <w:r w:rsidRPr="0024410C">
        <w:rPr>
          <w:rFonts w:ascii="Helvetica" w:eastAsia="Garamond" w:hAnsi="Helvetica" w:cs="Arial"/>
          <w:sz w:val="22"/>
          <w:szCs w:val="22"/>
        </w:rPr>
        <w:t>based infrastructure foundation of scalable and reusable APIs to speed up development efforts, decrease service update frequencies, and increase profit margins.</w:t>
      </w:r>
    </w:p>
    <w:p w14:paraId="0BD7D539" w14:textId="0E93211D" w:rsidR="003B64DC" w:rsidRPr="0024410C" w:rsidRDefault="00486E75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Re-engineered our entire infrastructure to use Docker, </w:t>
      </w:r>
      <w:r w:rsidR="0053723A" w:rsidRPr="0024410C">
        <w:rPr>
          <w:rFonts w:ascii="Helvetica" w:eastAsia="Garamond" w:hAnsi="Helvetica" w:cs="Arial"/>
          <w:sz w:val="22"/>
          <w:szCs w:val="22"/>
        </w:rPr>
        <w:t>Kubernetes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Terraform.io to minimize our maintenance efforts, </w:t>
      </w:r>
      <w:r w:rsidR="002332B8" w:rsidRPr="0024410C">
        <w:rPr>
          <w:rFonts w:ascii="Helvetica" w:eastAsia="Garamond" w:hAnsi="Helvetica" w:cs="Arial"/>
          <w:sz w:val="22"/>
          <w:szCs w:val="22"/>
        </w:rPr>
        <w:t>increase service uptimes</w:t>
      </w:r>
      <w:r w:rsidR="0053723A" w:rsidRPr="0024410C">
        <w:rPr>
          <w:rFonts w:ascii="Helvetica" w:eastAsia="Garamond" w:hAnsi="Helvetica" w:cs="Arial"/>
          <w:sz w:val="22"/>
          <w:szCs w:val="22"/>
        </w:rPr>
        <w:t>,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Pr="0024410C">
        <w:rPr>
          <w:rFonts w:ascii="Helvetica" w:eastAsia="Garamond" w:hAnsi="Helvetica" w:cs="Arial"/>
          <w:sz w:val="22"/>
          <w:szCs w:val="22"/>
        </w:rPr>
        <w:t>and increase support service contact profits</w:t>
      </w:r>
      <w:r w:rsidR="002332B8" w:rsidRPr="0024410C">
        <w:rPr>
          <w:rFonts w:ascii="Helvetica" w:eastAsia="Garamond" w:hAnsi="Helvetica" w:cs="Arial"/>
          <w:sz w:val="22"/>
          <w:szCs w:val="22"/>
        </w:rPr>
        <w:t xml:space="preserve"> (83%+)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3CED4DB8" w14:textId="5DD95536" w:rsidR="00285D6B" w:rsidRPr="002332B8" w:rsidRDefault="00285D6B" w:rsidP="00285D6B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Director of Mobile Development, Starwood Hotels &amp; Resorts Worldwide Inc., </w:t>
      </w:r>
      <w:r w:rsidRPr="002332B8">
        <w:rPr>
          <w:rFonts w:ascii="Raleway" w:eastAsia="Garamond" w:hAnsi="Raleway" w:cs="Garamond"/>
          <w:sz w:val="22"/>
          <w:szCs w:val="22"/>
        </w:rPr>
        <w:t>Stamford, CT</w:t>
      </w:r>
    </w:p>
    <w:p w14:paraId="0486A41B" w14:textId="09D8C2A1" w:rsidR="00285D6B" w:rsidRPr="002332B8" w:rsidRDefault="00285D6B" w:rsidP="00285D6B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 xml:space="preserve">July 2013 – </w:t>
      </w:r>
      <w:r w:rsidR="00E523BA" w:rsidRPr="002332B8">
        <w:rPr>
          <w:rFonts w:ascii="Raleway" w:eastAsia="Garamond" w:hAnsi="Raleway" w:cs="Garamond"/>
          <w:sz w:val="22"/>
          <w:szCs w:val="22"/>
        </w:rPr>
        <w:t>June 2014</w:t>
      </w:r>
    </w:p>
    <w:p w14:paraId="296EDE97" w14:textId="2C2B5412" w:rsidR="0094631C" w:rsidRPr="0024410C" w:rsidRDefault="0094631C" w:rsidP="0094631C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Technical Lead for SPG on iOS and Android.</w:t>
      </w:r>
    </w:p>
    <w:p w14:paraId="1544F927" w14:textId="42DC36A3" w:rsidR="0094631C" w:rsidRPr="0024410C" w:rsidRDefault="0094631C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Technical Lead for all Starwood Mobile R&amp;D efforts.</w:t>
      </w:r>
    </w:p>
    <w:p w14:paraId="263AE156" w14:textId="07288A70" w:rsidR="00E523BA" w:rsidRPr="0024410C" w:rsidRDefault="00E523BA" w:rsidP="00E523BA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Worked directly with Google, Apple and </w:t>
      </w:r>
      <w:proofErr w:type="spellStart"/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Estimote</w:t>
      </w:r>
      <w:proofErr w:type="spellEnd"/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 Engineers to develop leading edge app features for the SPG platform.</w:t>
      </w:r>
    </w:p>
    <w:p w14:paraId="053D1EB9" w14:textId="40BEB656" w:rsidR="0094631C" w:rsidRPr="0024410C" w:rsidRDefault="0094631C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Lead Developer on Mobile Check-in that enables users to automatically check into a hotel and unlock their hotel room door with their iOS and Android devices.</w:t>
      </w:r>
    </w:p>
    <w:p w14:paraId="155E370A" w14:textId="27414F94" w:rsidR="009553EA" w:rsidRPr="0024410C" w:rsidRDefault="00104FE7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Developed </w:t>
      </w:r>
      <w:r w:rsidR="00285D6B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 xml:space="preserve">SPG for Google Glass and the </w:t>
      </w:r>
      <w:r w:rsidR="009553EA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Pebble Smartwatch.</w:t>
      </w:r>
    </w:p>
    <w:p w14:paraId="039C60DE" w14:textId="4AE45935" w:rsidR="00E72263" w:rsidRPr="0024410C" w:rsidRDefault="00E72263" w:rsidP="00E72263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Implemented and managed Starwood apps and services in the cloud using Amazon Web Services</w:t>
      </w:r>
      <w:r w:rsidR="00E523BA" w:rsidRPr="0024410C">
        <w:rPr>
          <w:rFonts w:ascii="Helvetica" w:hAnsi="Helvetica" w:cs="Arial"/>
          <w:color w:val="333333"/>
          <w:sz w:val="22"/>
          <w:szCs w:val="22"/>
          <w:shd w:val="clear" w:color="auto" w:fill="FFFFFF"/>
        </w:rPr>
        <w:t>.</w:t>
      </w:r>
    </w:p>
    <w:p w14:paraId="0DAFFD08" w14:textId="77777777" w:rsidR="00A77B3E" w:rsidRPr="002332B8" w:rsidRDefault="00706BC0">
      <w:pPr>
        <w:spacing w:before="240" w:after="40"/>
        <w:rPr>
          <w:rFonts w:ascii="Raleway" w:hAnsi="Raleway"/>
        </w:rPr>
      </w:pP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Director of </w:t>
      </w:r>
      <w:r w:rsidR="00736D99" w:rsidRPr="002332B8">
        <w:rPr>
          <w:rFonts w:ascii="Raleway" w:eastAsia="Garamond" w:hAnsi="Raleway" w:cs="Garamond"/>
          <w:b/>
          <w:bCs/>
          <w:sz w:val="22"/>
          <w:szCs w:val="22"/>
        </w:rPr>
        <w:t>Software Engineering</w:t>
      </w:r>
      <w:r w:rsidR="005B1AB0" w:rsidRPr="002332B8">
        <w:rPr>
          <w:rFonts w:ascii="Raleway" w:eastAsia="Garamond" w:hAnsi="Raleway" w:cs="Garamond"/>
          <w:b/>
          <w:bCs/>
          <w:sz w:val="22"/>
          <w:szCs w:val="22"/>
        </w:rPr>
        <w:t>/Mobile Evangelist</w:t>
      </w:r>
      <w:r w:rsidRPr="002332B8">
        <w:rPr>
          <w:rFonts w:ascii="Raleway" w:eastAsia="Garamond" w:hAnsi="Raleway" w:cs="Garamond"/>
          <w:b/>
          <w:bCs/>
          <w:sz w:val="22"/>
          <w:szCs w:val="22"/>
        </w:rPr>
        <w:t xml:space="preserve">, SPARC, </w:t>
      </w:r>
      <w:r w:rsidRPr="002332B8">
        <w:rPr>
          <w:rFonts w:ascii="Raleway" w:eastAsia="Garamond" w:hAnsi="Raleway" w:cs="Garamond"/>
          <w:sz w:val="22"/>
          <w:szCs w:val="22"/>
        </w:rPr>
        <w:t>Charleston, SC</w:t>
      </w:r>
    </w:p>
    <w:p w14:paraId="338AD4EE" w14:textId="36E9AE95" w:rsidR="00A77B3E" w:rsidRPr="002332B8" w:rsidRDefault="008041E2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February</w:t>
      </w:r>
      <w:r w:rsidR="00706BC0" w:rsidRPr="002332B8">
        <w:rPr>
          <w:rFonts w:ascii="Raleway" w:eastAsia="Garamond" w:hAnsi="Raleway" w:cs="Garamond"/>
          <w:sz w:val="22"/>
          <w:szCs w:val="22"/>
        </w:rPr>
        <w:t xml:space="preserve"> 2011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="00706BC0" w:rsidRPr="002332B8">
        <w:rPr>
          <w:rFonts w:ascii="Raleway" w:eastAsia="Garamond" w:hAnsi="Raleway" w:cs="Garamond"/>
          <w:sz w:val="22"/>
          <w:szCs w:val="22"/>
        </w:rPr>
        <w:t>–</w:t>
      </w:r>
      <w:r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="00E72263" w:rsidRPr="002332B8">
        <w:rPr>
          <w:rFonts w:ascii="Raleway" w:eastAsia="Garamond" w:hAnsi="Raleway" w:cs="Garamond"/>
          <w:sz w:val="22"/>
          <w:szCs w:val="22"/>
        </w:rPr>
        <w:t>July 2013</w:t>
      </w:r>
    </w:p>
    <w:p w14:paraId="70176AB3" w14:textId="64B94CA3" w:rsidR="005B1AB0" w:rsidRPr="0024410C" w:rsidRDefault="00736D99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Senior Technical Lead </w:t>
      </w:r>
      <w:r w:rsidR="00F831D5" w:rsidRPr="0024410C">
        <w:rPr>
          <w:rFonts w:ascii="Helvetica" w:eastAsia="Garamond" w:hAnsi="Helvetica" w:cs="Arial"/>
          <w:sz w:val="22"/>
          <w:szCs w:val="22"/>
        </w:rPr>
        <w:t>of</w:t>
      </w:r>
      <w:r w:rsidRPr="0024410C">
        <w:rPr>
          <w:rFonts w:ascii="Helvetica" w:eastAsia="Garamond" w:hAnsi="Helvetica" w:cs="Arial"/>
          <w:sz w:val="22"/>
          <w:szCs w:val="22"/>
        </w:rPr>
        <w:t xml:space="preserve"> </w:t>
      </w:r>
      <w:r w:rsidR="00F831D5" w:rsidRPr="0024410C">
        <w:rPr>
          <w:rFonts w:ascii="Helvetica" w:eastAsia="Garamond" w:hAnsi="Helvetica" w:cs="Arial"/>
          <w:sz w:val="22"/>
          <w:szCs w:val="22"/>
        </w:rPr>
        <w:t>SPARC Mobile</w:t>
      </w:r>
      <w:r w:rsidRPr="0024410C">
        <w:rPr>
          <w:rFonts w:ascii="Helvetica" w:eastAsia="Garamond" w:hAnsi="Helvetica" w:cs="Arial"/>
          <w:sz w:val="22"/>
          <w:szCs w:val="22"/>
        </w:rPr>
        <w:t xml:space="preserve">, SPARC </w:t>
      </w:r>
      <w:r w:rsidR="00F831D5" w:rsidRPr="0024410C">
        <w:rPr>
          <w:rFonts w:ascii="Helvetica" w:eastAsia="Garamond" w:hAnsi="Helvetica" w:cs="Arial"/>
          <w:sz w:val="22"/>
          <w:szCs w:val="22"/>
        </w:rPr>
        <w:t>Skunk Works</w:t>
      </w:r>
      <w:r w:rsidRPr="0024410C">
        <w:rPr>
          <w:rFonts w:ascii="Helvetica" w:eastAsia="Garamond" w:hAnsi="Helvetica" w:cs="Arial"/>
          <w:sz w:val="22"/>
          <w:szCs w:val="22"/>
        </w:rPr>
        <w:t xml:space="preserve"> and SPARC </w:t>
      </w:r>
      <w:r w:rsidR="00F831D5" w:rsidRPr="0024410C">
        <w:rPr>
          <w:rFonts w:ascii="Helvetica" w:eastAsia="Garamond" w:hAnsi="Helvetica" w:cs="Arial"/>
          <w:sz w:val="22"/>
          <w:szCs w:val="22"/>
        </w:rPr>
        <w:t>Commercial</w:t>
      </w:r>
      <w:r w:rsidR="009224FF" w:rsidRPr="0024410C">
        <w:rPr>
          <w:rFonts w:ascii="Helvetica" w:eastAsia="Garamond" w:hAnsi="Helvetica" w:cs="Arial"/>
          <w:sz w:val="22"/>
          <w:szCs w:val="22"/>
        </w:rPr>
        <w:t xml:space="preserve"> managing 75+ engineers.</w:t>
      </w:r>
    </w:p>
    <w:p w14:paraId="4D6556BA" w14:textId="49DF5EF7" w:rsidR="005B1AB0" w:rsidRPr="0024410C" w:rsidRDefault="009224FF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Created</w:t>
      </w:r>
      <w:r w:rsidR="005B1AB0" w:rsidRPr="0024410C">
        <w:rPr>
          <w:rFonts w:ascii="Helvetica" w:eastAsia="Garamond" w:hAnsi="Helvetica" w:cs="Arial"/>
          <w:sz w:val="22"/>
          <w:szCs w:val="22"/>
        </w:rPr>
        <w:t xml:space="preserve"> a Mobile Development specialty from the ground up within the organization.</w:t>
      </w:r>
    </w:p>
    <w:p w14:paraId="43BD0798" w14:textId="77777777" w:rsidR="005B1AB0" w:rsidRPr="0024410C" w:rsidRDefault="005B1AB0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Develop rich featured Android </w:t>
      </w:r>
      <w:r w:rsidR="00F831D5" w:rsidRPr="0024410C">
        <w:rPr>
          <w:rFonts w:ascii="Helvetica" w:eastAsia="Garamond" w:hAnsi="Helvetica" w:cs="Arial"/>
          <w:sz w:val="22"/>
          <w:szCs w:val="22"/>
        </w:rPr>
        <w:t xml:space="preserve">and iOS </w:t>
      </w:r>
      <w:r w:rsidRPr="0024410C">
        <w:rPr>
          <w:rFonts w:ascii="Helvetica" w:eastAsia="Garamond" w:hAnsi="Helvetica" w:cs="Arial"/>
          <w:sz w:val="22"/>
          <w:szCs w:val="22"/>
        </w:rPr>
        <w:t>applications using Native and Mobile Web frameworks</w:t>
      </w:r>
      <w:r w:rsidR="00543FE9" w:rsidRPr="0024410C">
        <w:rPr>
          <w:rFonts w:ascii="Helvetica" w:eastAsia="Garamond" w:hAnsi="Helvetica" w:cs="Arial"/>
          <w:sz w:val="22"/>
          <w:szCs w:val="22"/>
        </w:rPr>
        <w:t xml:space="preserve"> built on top of horizontally scalable technologies like MongoDB and Amazon</w:t>
      </w:r>
      <w:r w:rsidR="00176801" w:rsidRPr="0024410C">
        <w:rPr>
          <w:rFonts w:ascii="Helvetica" w:eastAsia="Garamond" w:hAnsi="Helvetica" w:cs="Arial"/>
          <w:sz w:val="22"/>
          <w:szCs w:val="22"/>
        </w:rPr>
        <w:t xml:space="preserve"> Web Services</w:t>
      </w:r>
      <w:r w:rsidRPr="0024410C">
        <w:rPr>
          <w:rFonts w:ascii="Helvetica" w:eastAsia="Garamond" w:hAnsi="Helvetica" w:cs="Arial"/>
          <w:sz w:val="22"/>
          <w:szCs w:val="22"/>
        </w:rPr>
        <w:t>.</w:t>
      </w:r>
    </w:p>
    <w:p w14:paraId="45D92CE2" w14:textId="77777777" w:rsidR="00736D99" w:rsidRPr="0024410C" w:rsidRDefault="005B1AB0" w:rsidP="005B1AB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Evangelize Mobile Development within Private and Government industries by seeking out and fostering relationships with clients and organizations to advance Mobile business opportunities.</w:t>
      </w:r>
    </w:p>
    <w:p w14:paraId="379BABB3" w14:textId="0F90A524" w:rsidR="00A77B3E" w:rsidRPr="0024410C" w:rsidRDefault="009224FF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Tactical</w:t>
      </w:r>
      <w:r w:rsidR="00706BC0" w:rsidRPr="0024410C">
        <w:rPr>
          <w:rFonts w:ascii="Helvetica" w:eastAsia="Garamond" w:hAnsi="Helvetica" w:cs="Arial"/>
          <w:sz w:val="22"/>
          <w:szCs w:val="22"/>
        </w:rPr>
        <w:t xml:space="preserve"> Lead for three Scrum Development teams on the VA’s Veteran’s Medical Benefits System (VBMS), a large scale, </w:t>
      </w:r>
      <w:r w:rsidRPr="0024410C">
        <w:rPr>
          <w:rFonts w:ascii="Helvetica" w:eastAsia="Garamond" w:hAnsi="Helvetica" w:cs="Arial"/>
          <w:sz w:val="22"/>
          <w:szCs w:val="22"/>
        </w:rPr>
        <w:t>30</w:t>
      </w:r>
      <w:r w:rsidR="00706BC0" w:rsidRPr="0024410C">
        <w:rPr>
          <w:rFonts w:ascii="Helvetica" w:eastAsia="Garamond" w:hAnsi="Helvetica" w:cs="Arial"/>
          <w:sz w:val="22"/>
          <w:szCs w:val="22"/>
        </w:rPr>
        <w:t>-team Federal project.</w:t>
      </w:r>
    </w:p>
    <w:p w14:paraId="0A9988AB" w14:textId="3FB56697" w:rsidR="00B82276" w:rsidRPr="0024410C" w:rsidRDefault="009224FF" w:rsidP="00B63BB4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Sought</w:t>
      </w:r>
      <w:r w:rsidR="00706BC0" w:rsidRPr="0024410C">
        <w:rPr>
          <w:rFonts w:ascii="Helvetica" w:eastAsia="Garamond" w:hAnsi="Helvetica" w:cs="Arial"/>
          <w:sz w:val="22"/>
          <w:szCs w:val="22"/>
        </w:rPr>
        <w:t xml:space="preserve"> out Strategic Partnerships and Teaming Agreements with other companies to compete for large-scale mobile development projects.</w:t>
      </w:r>
    </w:p>
    <w:p w14:paraId="4FA2C83B" w14:textId="77777777" w:rsidR="00B82276" w:rsidRPr="002332B8" w:rsidRDefault="00B82276" w:rsidP="00B82276">
      <w:pPr>
        <w:rPr>
          <w:rFonts w:ascii="Raleway" w:eastAsia="Garamond" w:hAnsi="Raleway" w:cs="Garamond"/>
          <w:sz w:val="22"/>
          <w:szCs w:val="22"/>
        </w:rPr>
      </w:pPr>
    </w:p>
    <w:p w14:paraId="470101A2" w14:textId="0A1B66A5" w:rsidR="00A77B3E" w:rsidRPr="002332B8" w:rsidRDefault="00B030C6" w:rsidP="00B82276">
      <w:pPr>
        <w:rPr>
          <w:rFonts w:ascii="Raleway" w:eastAsia="Garamond" w:hAnsi="Raleway" w:cs="Garamond"/>
          <w:sz w:val="22"/>
          <w:szCs w:val="22"/>
        </w:rPr>
      </w:pPr>
      <w:r>
        <w:rPr>
          <w:rFonts w:ascii="Raleway" w:eastAsia="Garamond" w:hAnsi="Raleway" w:cs="Garamond"/>
          <w:b/>
          <w:bCs/>
          <w:sz w:val="22"/>
          <w:szCs w:val="22"/>
        </w:rPr>
        <w:t>Engineer Scientist V</w:t>
      </w:r>
      <w:r w:rsidR="00706BC0" w:rsidRPr="002332B8">
        <w:rPr>
          <w:rFonts w:ascii="Raleway" w:eastAsia="Garamond" w:hAnsi="Raleway" w:cs="Garamond"/>
          <w:b/>
          <w:bCs/>
          <w:sz w:val="22"/>
          <w:szCs w:val="22"/>
        </w:rPr>
        <w:t>, Modulant</w:t>
      </w:r>
      <w:r w:rsidR="00706BC0" w:rsidRPr="002332B8">
        <w:rPr>
          <w:rFonts w:ascii="Raleway" w:eastAsia="Garamond" w:hAnsi="Raleway" w:cs="Garamond"/>
          <w:sz w:val="22"/>
          <w:szCs w:val="22"/>
        </w:rPr>
        <w:t>, Charleston, SC</w:t>
      </w:r>
    </w:p>
    <w:p w14:paraId="0CA8893C" w14:textId="77777777" w:rsidR="00A77B3E" w:rsidRPr="002332B8" w:rsidRDefault="00706BC0">
      <w:pPr>
        <w:spacing w:after="120"/>
        <w:rPr>
          <w:rFonts w:ascii="Raleway" w:eastAsia="Garamond" w:hAnsi="Raleway" w:cs="Garamond"/>
          <w:sz w:val="22"/>
          <w:szCs w:val="22"/>
        </w:rPr>
      </w:pPr>
      <w:r w:rsidRPr="002332B8">
        <w:rPr>
          <w:rFonts w:ascii="Raleway" w:eastAsia="Garamond" w:hAnsi="Raleway" w:cs="Garamond"/>
          <w:sz w:val="22"/>
          <w:szCs w:val="22"/>
        </w:rPr>
        <w:t>December 2009</w:t>
      </w:r>
      <w:r w:rsidR="008041E2" w:rsidRPr="002332B8">
        <w:rPr>
          <w:rFonts w:ascii="Raleway" w:eastAsia="Garamond" w:hAnsi="Raleway" w:cs="Garamond"/>
          <w:sz w:val="22"/>
          <w:szCs w:val="22"/>
        </w:rPr>
        <w:t xml:space="preserve"> </w:t>
      </w:r>
      <w:r w:rsidRPr="002332B8">
        <w:rPr>
          <w:rFonts w:ascii="Raleway" w:eastAsia="Garamond" w:hAnsi="Raleway" w:cs="Garamond"/>
          <w:sz w:val="22"/>
          <w:szCs w:val="22"/>
        </w:rPr>
        <w:t>–</w:t>
      </w:r>
      <w:r w:rsidR="008041E2" w:rsidRPr="002332B8">
        <w:rPr>
          <w:rFonts w:ascii="Raleway" w:eastAsia="Garamond" w:hAnsi="Raleway" w:cs="Garamond"/>
          <w:sz w:val="22"/>
          <w:szCs w:val="22"/>
        </w:rPr>
        <w:t xml:space="preserve"> February</w:t>
      </w:r>
      <w:r w:rsidR="00865EFB" w:rsidRPr="002332B8">
        <w:rPr>
          <w:rFonts w:ascii="Raleway" w:eastAsia="Garamond" w:hAnsi="Raleway" w:cs="Garamond"/>
          <w:sz w:val="22"/>
          <w:szCs w:val="22"/>
        </w:rPr>
        <w:t xml:space="preserve"> 2011</w:t>
      </w:r>
    </w:p>
    <w:p w14:paraId="38A56D0F" w14:textId="56FFE6F7" w:rsidR="00A77B3E" w:rsidRPr="0024410C" w:rsidRDefault="00706BC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 Developer of a team responsible for engineering large-scale web-based applications for the U.S. Navy and the Department of Defense in support of the Joint Warfighter built on Java/J2EE</w:t>
      </w:r>
      <w:r w:rsidR="00313464">
        <w:rPr>
          <w:rFonts w:ascii="Helvetica" w:eastAsia="Garamond" w:hAnsi="Helvetica" w:cs="Arial"/>
          <w:sz w:val="22"/>
          <w:szCs w:val="22"/>
        </w:rPr>
        <w:t>/Spring</w:t>
      </w:r>
      <w:r w:rsidRPr="0024410C">
        <w:rPr>
          <w:rFonts w:ascii="Helvetica" w:eastAsia="Garamond" w:hAnsi="Helvetica" w:cs="Arial"/>
          <w:sz w:val="22"/>
          <w:szCs w:val="22"/>
        </w:rPr>
        <w:t xml:space="preserve">. </w:t>
      </w:r>
    </w:p>
    <w:p w14:paraId="3D559D02" w14:textId="77777777" w:rsidR="00A77B3E" w:rsidRPr="0024410C" w:rsidRDefault="00706BC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Operated in a Technical Leadership role supporting applications, estimating project costs, scheduling/assigning development tasks, acting as a liaison to stakeholders and directing engineering support throughout the project lifecycle.</w:t>
      </w:r>
    </w:p>
    <w:p w14:paraId="18753749" w14:textId="25338800" w:rsidR="00A77B3E" w:rsidRPr="0024410C" w:rsidRDefault="00706BC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>Lead Developer/Architect of</w:t>
      </w:r>
      <w:r w:rsidR="007774D1">
        <w:rPr>
          <w:rFonts w:ascii="Helvetica" w:eastAsia="Garamond" w:hAnsi="Helvetica" w:cs="Arial"/>
          <w:sz w:val="22"/>
          <w:szCs w:val="22"/>
        </w:rPr>
        <w:t xml:space="preserve"> a five-</w:t>
      </w:r>
      <w:r w:rsidR="00313464">
        <w:rPr>
          <w:rFonts w:ascii="Helvetica" w:eastAsia="Garamond" w:hAnsi="Helvetica" w:cs="Arial"/>
          <w:sz w:val="22"/>
          <w:szCs w:val="22"/>
        </w:rPr>
        <w:t>person team to build</w:t>
      </w:r>
      <w:r w:rsidRPr="0024410C">
        <w:rPr>
          <w:rFonts w:ascii="Helvetica" w:eastAsia="Garamond" w:hAnsi="Helvetica" w:cs="Arial"/>
          <w:sz w:val="22"/>
          <w:szCs w:val="22"/>
        </w:rPr>
        <w:t xml:space="preserve"> a high profile, web-based project tracking system for the entire SPAWAR command from inception to delivery. </w:t>
      </w:r>
    </w:p>
    <w:p w14:paraId="63D6B206" w14:textId="1584C179" w:rsidR="00A77B3E" w:rsidRPr="0024410C" w:rsidRDefault="00706BC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Headed the development of an application responsible for tasking all </w:t>
      </w:r>
      <w:r w:rsidR="002332B8" w:rsidRPr="0024410C">
        <w:rPr>
          <w:rFonts w:ascii="Helvetica" w:eastAsia="Garamond" w:hAnsi="Helvetica" w:cs="Arial"/>
          <w:sz w:val="22"/>
          <w:szCs w:val="22"/>
        </w:rPr>
        <w:t>Space and Naval Warfare Systems</w:t>
      </w:r>
      <w:r w:rsidRPr="0024410C">
        <w:rPr>
          <w:rFonts w:ascii="Helvetica" w:eastAsia="Garamond" w:hAnsi="Helvetica" w:cs="Arial"/>
          <w:sz w:val="22"/>
          <w:szCs w:val="22"/>
        </w:rPr>
        <w:t xml:space="preserve"> contracts through the complex U.S. Navy financial process. </w:t>
      </w:r>
    </w:p>
    <w:p w14:paraId="7E40D6AA" w14:textId="3B4835B5" w:rsidR="00D93470" w:rsidRDefault="00706BC0" w:rsidP="00D93470">
      <w:pPr>
        <w:numPr>
          <w:ilvl w:val="0"/>
          <w:numId w:val="2"/>
        </w:numPr>
        <w:tabs>
          <w:tab w:val="num" w:pos="245"/>
        </w:tabs>
        <w:ind w:left="245" w:hanging="245"/>
        <w:rPr>
          <w:rFonts w:ascii="Helvetica" w:eastAsia="Garamond" w:hAnsi="Helvetica" w:cs="Arial"/>
          <w:sz w:val="22"/>
          <w:szCs w:val="22"/>
        </w:rPr>
      </w:pPr>
      <w:r w:rsidRPr="0024410C">
        <w:rPr>
          <w:rFonts w:ascii="Helvetica" w:eastAsia="Garamond" w:hAnsi="Helvetica" w:cs="Arial"/>
          <w:sz w:val="22"/>
          <w:szCs w:val="22"/>
        </w:rPr>
        <w:t xml:space="preserve">Lead a developer-driven initiative to implement a Service Orientated Architecture (SOA) within our Competency by leveraging </w:t>
      </w:r>
      <w:r w:rsidR="00313464">
        <w:rPr>
          <w:rFonts w:ascii="Helvetica" w:eastAsia="Garamond" w:hAnsi="Helvetica" w:cs="Arial"/>
          <w:sz w:val="22"/>
          <w:szCs w:val="22"/>
        </w:rPr>
        <w:t>REST</w:t>
      </w:r>
      <w:r w:rsidRPr="0024410C">
        <w:rPr>
          <w:rFonts w:ascii="Helvetica" w:eastAsia="Garamond" w:hAnsi="Helvetica" w:cs="Arial"/>
          <w:sz w:val="22"/>
          <w:szCs w:val="22"/>
        </w:rPr>
        <w:t xml:space="preserve">, SOAP Java Messaging Services to increase </w:t>
      </w:r>
      <w:r w:rsidR="00313464">
        <w:rPr>
          <w:rFonts w:ascii="Helvetica" w:eastAsia="Garamond" w:hAnsi="Helvetica" w:cs="Arial"/>
          <w:sz w:val="22"/>
          <w:szCs w:val="22"/>
        </w:rPr>
        <w:t xml:space="preserve">program </w:t>
      </w:r>
      <w:proofErr w:type="spellStart"/>
      <w:r w:rsidR="00313464">
        <w:rPr>
          <w:rFonts w:ascii="Helvetica" w:eastAsia="Garamond" w:hAnsi="Helvetica" w:cs="Arial"/>
          <w:sz w:val="22"/>
          <w:szCs w:val="22"/>
        </w:rPr>
        <w:t>interops</w:t>
      </w:r>
      <w:proofErr w:type="spellEnd"/>
      <w:r w:rsidR="00313464">
        <w:rPr>
          <w:rFonts w:ascii="Helvetica" w:eastAsia="Garamond" w:hAnsi="Helvetica" w:cs="Arial"/>
          <w:sz w:val="22"/>
          <w:szCs w:val="22"/>
        </w:rPr>
        <w:t>.</w:t>
      </w:r>
    </w:p>
    <w:p w14:paraId="5BA14250" w14:textId="782C3A59" w:rsidR="00B82276" w:rsidRPr="00D93470" w:rsidRDefault="00D93470" w:rsidP="00D93470">
      <w:pPr>
        <w:rPr>
          <w:rFonts w:ascii="Helvetica" w:eastAsia="Garamond" w:hAnsi="Helvetica" w:cs="Arial"/>
          <w:sz w:val="22"/>
          <w:szCs w:val="22"/>
        </w:rPr>
      </w:pPr>
      <w:r>
        <w:rPr>
          <w:rFonts w:ascii="Helvetica" w:eastAsia="Garamond" w:hAnsi="Helvetica" w:cs="Arial"/>
          <w:sz w:val="22"/>
          <w:szCs w:val="22"/>
        </w:rPr>
        <w:br w:type="page"/>
      </w: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313464" w14:paraId="5C86F28D" w14:textId="77777777" w:rsidTr="00D121B0">
        <w:trPr>
          <w:trHeight w:val="259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59376" w14:textId="06882992" w:rsidR="00313464" w:rsidRPr="002332B8" w:rsidRDefault="00313464" w:rsidP="00DD065E">
            <w:pPr>
              <w:jc w:val="center"/>
              <w:rPr>
                <w:rFonts w:ascii="Roboto" w:hAnsi="Roboto"/>
              </w:rPr>
            </w:pPr>
            <w:r>
              <w:rPr>
                <w:rFonts w:ascii="Roboto" w:eastAsia="Garamond" w:hAnsi="Roboto" w:cs="Garamond"/>
                <w:b/>
                <w:bCs/>
              </w:rPr>
              <w:lastRenderedPageBreak/>
              <w:t>PORTFOLIO</w:t>
            </w:r>
          </w:p>
        </w:tc>
      </w:tr>
    </w:tbl>
    <w:p w14:paraId="4013FF83" w14:textId="77777777" w:rsidR="00313464" w:rsidRDefault="00313464" w:rsidP="00313464">
      <w:pPr>
        <w:ind w:left="245" w:hanging="245"/>
      </w:pPr>
    </w:p>
    <w:p w14:paraId="740A378E" w14:textId="6F525E6A" w:rsidR="00A73CD3" w:rsidRPr="00A73CD3" w:rsidRDefault="00A73CD3" w:rsidP="00A73CD3">
      <w:pPr>
        <w:jc w:val="center"/>
        <w:rPr>
          <w:rFonts w:ascii="Helvetica" w:hAnsi="Helvetica"/>
        </w:rPr>
      </w:pPr>
      <w:r w:rsidRPr="00A73CD3">
        <w:rPr>
          <w:rFonts w:ascii="Helvetica" w:hAnsi="Helvetica"/>
        </w:rPr>
        <w:t xml:space="preserve">Please visit </w:t>
      </w:r>
      <w:hyperlink r:id="rId13" w:history="1">
        <w:r w:rsidRPr="00A73CD3">
          <w:rPr>
            <w:rStyle w:val="Hyperlink"/>
            <w:rFonts w:ascii="Helvetica" w:hAnsi="Helvetica"/>
          </w:rPr>
          <w:t>http://dayelostra.co/</w:t>
        </w:r>
      </w:hyperlink>
      <w:r w:rsidRPr="00A73CD3">
        <w:rPr>
          <w:rFonts w:ascii="Helvetica" w:hAnsi="Helvetica"/>
        </w:rPr>
        <w:t xml:space="preserve"> for a full listing of my current/former clients, </w:t>
      </w:r>
      <w:r w:rsidR="006F45E1">
        <w:rPr>
          <w:rFonts w:ascii="Helvetica" w:hAnsi="Helvetica"/>
        </w:rPr>
        <w:t>developed</w:t>
      </w:r>
      <w:r w:rsidRPr="00A73CD3">
        <w:rPr>
          <w:rFonts w:ascii="Helvetica" w:hAnsi="Helvetica"/>
        </w:rPr>
        <w:t xml:space="preserve"> apps and press clippings</w:t>
      </w:r>
    </w:p>
    <w:p w14:paraId="470239A6" w14:textId="77777777" w:rsidR="00A73CD3" w:rsidRDefault="00A73CD3" w:rsidP="00A73CD3"/>
    <w:tbl>
      <w:tblPr>
        <w:tblStyle w:val="TableGrid"/>
        <w:tblW w:w="0" w:type="auto"/>
        <w:tblInd w:w="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15"/>
      </w:tblGrid>
      <w:tr w:rsidR="00313464" w14:paraId="51ADC6A6" w14:textId="77777777" w:rsidTr="00FC311F">
        <w:tc>
          <w:tcPr>
            <w:tcW w:w="5508" w:type="dxa"/>
          </w:tcPr>
          <w:p w14:paraId="7E486BC6" w14:textId="77777777" w:rsidR="00FC311F" w:rsidRDefault="00A73CD3" w:rsidP="00FC311F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br/>
            </w:r>
            <w:r w:rsidR="00FC311F"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SPG</w:t>
            </w:r>
          </w:p>
          <w:p w14:paraId="3B5B81EB" w14:textId="77777777" w:rsidR="00FC311F" w:rsidRDefault="00E55993" w:rsidP="00FC311F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14" w:history="1">
              <w:r w:rsidR="00FC311F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www.spg.com</w:t>
              </w:r>
            </w:hyperlink>
          </w:p>
          <w:p w14:paraId="66423C70" w14:textId="4093D8EE" w:rsidR="00313464" w:rsidRDefault="00FC311F" w:rsidP="00FC311F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 w:rsidRPr="00313464">
              <w:rPr>
                <w:rFonts w:ascii="Helvetica" w:eastAsia="Garamond" w:hAnsi="Helvetica" w:cs="Garamond"/>
                <w:bCs/>
                <w:sz w:val="22"/>
                <w:szCs w:val="22"/>
              </w:rPr>
              <w:t>iOS, Android,</w:t>
            </w:r>
            <w:r>
              <w:rPr>
                <w:rFonts w:ascii="Helvetica" w:eastAsia="Garamond" w:hAnsi="Helvetica" w:cs="Garamond"/>
                <w:bCs/>
                <w:sz w:val="22"/>
                <w:szCs w:val="22"/>
              </w:rPr>
              <w:t xml:space="preserve"> Google Glass, Pebble Smartwatch, Apple Watch, Spring 4.x </w:t>
            </w:r>
            <w:r w:rsidRPr="00313464">
              <w:rPr>
                <w:rFonts w:ascii="Helvetica" w:eastAsia="Garamond" w:hAnsi="Helvetica" w:cs="Garamond"/>
                <w:bCs/>
                <w:sz w:val="22"/>
                <w:szCs w:val="22"/>
              </w:rPr>
              <w:t>API</w:t>
            </w:r>
          </w:p>
        </w:tc>
        <w:tc>
          <w:tcPr>
            <w:tcW w:w="5508" w:type="dxa"/>
          </w:tcPr>
          <w:p w14:paraId="15D7DE29" w14:textId="77777777" w:rsidR="00A73CD3" w:rsidRDefault="00A73CD3" w:rsidP="00A73CD3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  <w:p w14:paraId="2F62D867" w14:textId="0CA3AD9F" w:rsidR="00FC311F" w:rsidRDefault="00FC311F" w:rsidP="00FC311F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CROWDFLIK</w:t>
            </w:r>
          </w:p>
          <w:p w14:paraId="7E14A169" w14:textId="77777777" w:rsidR="00FC311F" w:rsidRDefault="00E55993" w:rsidP="00FC311F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15" w:history="1">
              <w:r w:rsidR="00FC311F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www.crowdflik.com</w:t>
              </w:r>
            </w:hyperlink>
          </w:p>
          <w:p w14:paraId="22223855" w14:textId="02F60406" w:rsidR="00A73CD3" w:rsidRPr="00FC311F" w:rsidRDefault="00FC311F" w:rsidP="00FC311F">
            <w:pPr>
              <w:ind w:left="245" w:hanging="245"/>
              <w:jc w:val="center"/>
              <w:rPr>
                <w:rFonts w:ascii="Helvetica" w:eastAsia="Garamond" w:hAnsi="Helvetica" w:cs="Garamond"/>
                <w:bCs/>
                <w:sz w:val="22"/>
                <w:szCs w:val="22"/>
              </w:rPr>
            </w:pPr>
            <w:r w:rsidRPr="00313464">
              <w:rPr>
                <w:rFonts w:ascii="Helvetica" w:eastAsia="Garamond" w:hAnsi="Helvetica" w:cs="Garamond"/>
                <w:bCs/>
                <w:sz w:val="22"/>
                <w:szCs w:val="22"/>
              </w:rPr>
              <w:t>iOS, Android, Play</w:t>
            </w:r>
            <w:r>
              <w:rPr>
                <w:rFonts w:ascii="Helvetica" w:eastAsia="Garamond" w:hAnsi="Helvetica" w:cs="Garamond"/>
                <w:bCs/>
                <w:sz w:val="22"/>
                <w:szCs w:val="22"/>
              </w:rPr>
              <w:t xml:space="preserve"> F</w:t>
            </w:r>
            <w:r w:rsidRPr="00313464">
              <w:rPr>
                <w:rFonts w:ascii="Helvetica" w:eastAsia="Garamond" w:hAnsi="Helvetica" w:cs="Garamond"/>
                <w:bCs/>
                <w:sz w:val="22"/>
                <w:szCs w:val="22"/>
              </w:rPr>
              <w:t xml:space="preserve">ramework/Scala API, </w:t>
            </w:r>
            <w:r>
              <w:rPr>
                <w:rFonts w:ascii="Helvetica" w:eastAsia="Garamond" w:hAnsi="Helvetica" w:cs="Garamond"/>
                <w:bCs/>
                <w:sz w:val="22"/>
                <w:szCs w:val="22"/>
              </w:rPr>
              <w:t xml:space="preserve">Play Framework </w:t>
            </w:r>
            <w:r w:rsidRPr="00313464">
              <w:rPr>
                <w:rFonts w:ascii="Helvetica" w:eastAsia="Garamond" w:hAnsi="Helvetica" w:cs="Garamond"/>
                <w:bCs/>
                <w:sz w:val="22"/>
                <w:szCs w:val="22"/>
              </w:rPr>
              <w:t>Video Encoding API</w:t>
            </w:r>
          </w:p>
          <w:p w14:paraId="16157ECA" w14:textId="77777777" w:rsidR="00313464" w:rsidRDefault="00313464" w:rsidP="00A73CD3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</w:tr>
      <w:tr w:rsidR="00313464" w14:paraId="22026AFD" w14:textId="77777777" w:rsidTr="00FC311F">
        <w:tc>
          <w:tcPr>
            <w:tcW w:w="5508" w:type="dxa"/>
          </w:tcPr>
          <w:p w14:paraId="45ED6F12" w14:textId="77777777" w:rsidR="00A73CD3" w:rsidRDefault="00A73CD3" w:rsidP="00A73CD3">
            <w:pPr>
              <w:ind w:left="245" w:hanging="245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  <w:p w14:paraId="61F9F0B8" w14:textId="77777777" w:rsidR="00A73CD3" w:rsidRDefault="00A73CD3" w:rsidP="00A73CD3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ZUBIE</w:t>
            </w:r>
          </w:p>
          <w:p w14:paraId="4C94B99B" w14:textId="77777777" w:rsidR="00A73CD3" w:rsidRDefault="00E55993" w:rsidP="00A73CD3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16" w:history="1">
              <w:r w:rsidR="00A73CD3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www.zubie.co</w:t>
              </w:r>
            </w:hyperlink>
          </w:p>
          <w:p w14:paraId="00A14555" w14:textId="77777777" w:rsidR="00A73CD3" w:rsidRDefault="00A73CD3" w:rsidP="00A73CD3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Node.js API, Google Apps Engine, Google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BigTable</w:t>
            </w:r>
            <w:proofErr w:type="spellEnd"/>
          </w:p>
          <w:p w14:paraId="12AAC226" w14:textId="77777777" w:rsidR="00313464" w:rsidRDefault="00313464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  <w:tc>
          <w:tcPr>
            <w:tcW w:w="5508" w:type="dxa"/>
          </w:tcPr>
          <w:p w14:paraId="3DEE8A3A" w14:textId="77777777" w:rsidR="00313464" w:rsidRDefault="00313464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  <w:p w14:paraId="0339B41B" w14:textId="77777777" w:rsidR="00A73CD3" w:rsidRDefault="00A73CD3" w:rsidP="00A73CD3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RISKBAND</w:t>
            </w:r>
          </w:p>
          <w:p w14:paraId="57BF2BE6" w14:textId="77777777" w:rsidR="00A73CD3" w:rsidRDefault="00E55993" w:rsidP="00A73CD3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17" w:history="1">
              <w:r w:rsidR="00A73CD3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www.riskband.com</w:t>
              </w:r>
            </w:hyperlink>
          </w:p>
          <w:p w14:paraId="5C040A52" w14:textId="77777777" w:rsidR="00A73CD3" w:rsidRDefault="00A73CD3" w:rsidP="00A73CD3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SpringBoot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API, Python Firmware, Angular.js Admin Console</w:t>
            </w:r>
          </w:p>
          <w:p w14:paraId="3BE6D83D" w14:textId="77777777" w:rsidR="00A73CD3" w:rsidRDefault="00A73CD3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</w:tr>
      <w:tr w:rsidR="00313464" w14:paraId="49977BCB" w14:textId="77777777" w:rsidTr="00FC311F">
        <w:tc>
          <w:tcPr>
            <w:tcW w:w="5508" w:type="dxa"/>
          </w:tcPr>
          <w:p w14:paraId="4C111329" w14:textId="77777777" w:rsidR="006F45E1" w:rsidRDefault="006F45E1" w:rsidP="006F45E1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  <w:p w14:paraId="5B93A055" w14:textId="77777777" w:rsidR="006F45E1" w:rsidRDefault="006F45E1" w:rsidP="006F45E1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PINSCOUT</w:t>
            </w:r>
          </w:p>
          <w:p w14:paraId="497AC1CF" w14:textId="77777777" w:rsidR="006F45E1" w:rsidRDefault="00E55993" w:rsidP="006F45E1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18" w:history="1">
              <w:r w:rsidR="006F45E1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www.pinscout.com</w:t>
              </w:r>
            </w:hyperlink>
          </w:p>
          <w:p w14:paraId="0569EF61" w14:textId="77777777" w:rsidR="006F45E1" w:rsidRDefault="006F45E1" w:rsidP="006F45E1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Node.js API,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SpringBoot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Notifications API</w:t>
            </w:r>
          </w:p>
          <w:p w14:paraId="51CF22AF" w14:textId="77777777" w:rsidR="00313464" w:rsidRDefault="00313464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  <w:tc>
          <w:tcPr>
            <w:tcW w:w="5508" w:type="dxa"/>
          </w:tcPr>
          <w:p w14:paraId="028102F6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  <w:p w14:paraId="42DB7713" w14:textId="77377C47" w:rsidR="006F45E1" w:rsidRPr="008D766B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sz w:val="22"/>
                <w:szCs w:val="22"/>
              </w:rPr>
              <w:t>MY MEDWISE ADVISOR</w:t>
            </w:r>
          </w:p>
          <w:p w14:paraId="7873EB1E" w14:textId="77777777" w:rsidR="006F45E1" w:rsidRDefault="00E55993" w:rsidP="006F45E1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19" w:history="1">
              <w:r w:rsidR="006F45E1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www.tabularasahealthcare.com</w:t>
              </w:r>
            </w:hyperlink>
          </w:p>
          <w:p w14:paraId="120FC83A" w14:textId="77777777" w:rsidR="006F45E1" w:rsidRPr="00A73CD3" w:rsidRDefault="006F45E1" w:rsidP="006F45E1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SpringBoot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</w:t>
            </w:r>
          </w:p>
          <w:p w14:paraId="127264F3" w14:textId="77777777" w:rsidR="00313464" w:rsidRDefault="00313464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</w:tr>
      <w:tr w:rsidR="00313464" w14:paraId="1F06378B" w14:textId="77777777" w:rsidTr="00FC311F">
        <w:trPr>
          <w:trHeight w:val="224"/>
        </w:trPr>
        <w:tc>
          <w:tcPr>
            <w:tcW w:w="5508" w:type="dxa"/>
          </w:tcPr>
          <w:p w14:paraId="5ED67656" w14:textId="77777777" w:rsidR="006F45E1" w:rsidRDefault="006F45E1" w:rsidP="006F45E1">
            <w:pPr>
              <w:ind w:left="245" w:hanging="245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  <w:p w14:paraId="1282EB2D" w14:textId="09FDBCA0" w:rsidR="006F45E1" w:rsidRDefault="006F45E1" w:rsidP="006F45E1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SMARTRAC DLOC</w:t>
            </w:r>
          </w:p>
          <w:p w14:paraId="4384DC23" w14:textId="77777777" w:rsidR="006F45E1" w:rsidRDefault="006F45E1" w:rsidP="006F45E1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In Review</w:t>
            </w:r>
          </w:p>
          <w:p w14:paraId="2A5B3916" w14:textId="6486B8AD" w:rsidR="00313464" w:rsidRPr="006F45E1" w:rsidRDefault="006F45E1" w:rsidP="006F45E1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Android,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SpringBoot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Blockchain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</w:t>
            </w:r>
          </w:p>
          <w:p w14:paraId="5374F974" w14:textId="77777777" w:rsidR="006F45E1" w:rsidRDefault="006F45E1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  <w:tc>
          <w:tcPr>
            <w:tcW w:w="5508" w:type="dxa"/>
          </w:tcPr>
          <w:p w14:paraId="347600AA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  <w:p w14:paraId="79EAAC98" w14:textId="5AFDE589" w:rsidR="006F45E1" w:rsidRPr="008D766B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sz w:val="22"/>
                <w:szCs w:val="22"/>
              </w:rPr>
              <w:t>ZIP TEXT</w:t>
            </w:r>
          </w:p>
          <w:p w14:paraId="3AEC2F7E" w14:textId="77777777" w:rsidR="006F45E1" w:rsidRDefault="00E55993" w:rsidP="006F45E1">
            <w:pPr>
              <w:ind w:left="245" w:hanging="245"/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hyperlink r:id="rId20" w:history="1">
              <w:r w:rsidR="006F45E1" w:rsidRPr="002E75E2">
                <w:rPr>
                  <w:rStyle w:val="Hyperlink"/>
                  <w:rFonts w:ascii="Raleway" w:eastAsia="Garamond" w:hAnsi="Raleway" w:cs="Garamond"/>
                  <w:b/>
                  <w:bCs/>
                  <w:sz w:val="22"/>
                  <w:szCs w:val="22"/>
                </w:rPr>
                <w:t>www.zip-text.com</w:t>
              </w:r>
            </w:hyperlink>
          </w:p>
          <w:p w14:paraId="11E6BA63" w14:textId="77777777" w:rsidR="006F45E1" w:rsidRDefault="006F45E1" w:rsidP="006F45E1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Serverless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API, Amazon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Lamdas</w:t>
            </w:r>
            <w:proofErr w:type="spellEnd"/>
          </w:p>
          <w:p w14:paraId="5B8911A0" w14:textId="77777777" w:rsidR="00313464" w:rsidRDefault="00313464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  <w:p w14:paraId="4992C7C2" w14:textId="77777777" w:rsidR="006F45E1" w:rsidRDefault="006F45E1" w:rsidP="00313464">
            <w:pP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</w:tr>
      <w:tr w:rsidR="006F45E1" w14:paraId="5499320C" w14:textId="77777777" w:rsidTr="00FC311F">
        <w:trPr>
          <w:trHeight w:val="224"/>
        </w:trPr>
        <w:tc>
          <w:tcPr>
            <w:tcW w:w="5508" w:type="dxa"/>
          </w:tcPr>
          <w:p w14:paraId="7DF03B52" w14:textId="151F7FE9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  <w:p w14:paraId="12CAFF53" w14:textId="0FC9B257" w:rsidR="006F45E1" w:rsidRPr="006F45E1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sz w:val="22"/>
                <w:szCs w:val="22"/>
              </w:rPr>
              <w:t>SMARTVISION SVONE</w:t>
            </w:r>
          </w:p>
          <w:p w14:paraId="10B1D65E" w14:textId="5952A11A" w:rsidR="006F45E1" w:rsidRDefault="00E55993" w:rsidP="006F45E1">
            <w:pPr>
              <w:jc w:val="center"/>
              <w:rPr>
                <w:rFonts w:ascii="Raleway" w:eastAsia="Garamond" w:hAnsi="Raleway" w:cs="Garamond"/>
                <w:sz w:val="22"/>
                <w:szCs w:val="22"/>
              </w:rPr>
            </w:pPr>
            <w:hyperlink r:id="rId21" w:history="1">
              <w:r w:rsidR="006F45E1" w:rsidRPr="002E75E2">
                <w:rPr>
                  <w:rStyle w:val="Hyperlink"/>
                  <w:rFonts w:ascii="Raleway" w:eastAsia="Garamond" w:hAnsi="Raleway" w:cs="Garamond"/>
                  <w:sz w:val="22"/>
                  <w:szCs w:val="22"/>
                </w:rPr>
                <w:t>www.smartvisionlabs.com</w:t>
              </w:r>
            </w:hyperlink>
          </w:p>
          <w:p w14:paraId="11798501" w14:textId="77777777" w:rsidR="006F45E1" w:rsidRDefault="006F45E1" w:rsidP="006F45E1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Play Framework API,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OpenCV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Training Scripts</w:t>
            </w:r>
          </w:p>
          <w:p w14:paraId="5F9FF79D" w14:textId="77777777" w:rsidR="006F45E1" w:rsidRDefault="006F45E1" w:rsidP="006F45E1">
            <w:pPr>
              <w:ind w:left="245" w:hanging="245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</w:p>
        </w:tc>
        <w:tc>
          <w:tcPr>
            <w:tcW w:w="5508" w:type="dxa"/>
          </w:tcPr>
          <w:p w14:paraId="21D9AEC1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  <w:p w14:paraId="0237AC82" w14:textId="4574CE69" w:rsidR="006F45E1" w:rsidRPr="008D766B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sz w:val="22"/>
                <w:szCs w:val="22"/>
              </w:rPr>
              <w:t>KEYWATCH</w:t>
            </w:r>
          </w:p>
          <w:p w14:paraId="2CE19E31" w14:textId="77777777" w:rsidR="006F45E1" w:rsidRDefault="006F45E1" w:rsidP="006F45E1">
            <w:pPr>
              <w:jc w:val="center"/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bCs/>
                <w:sz w:val="22"/>
                <w:szCs w:val="22"/>
              </w:rPr>
              <w:t>Classified</w:t>
            </w:r>
          </w:p>
          <w:p w14:paraId="667E99A8" w14:textId="77777777" w:rsidR="006F45E1" w:rsidRDefault="006F45E1" w:rsidP="006F45E1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iOS, Android,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SpringBoot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API, Ruby API, Amazon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Lamdas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Twilio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Service Callbacks</w:t>
            </w:r>
          </w:p>
          <w:p w14:paraId="16EB1BE1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</w:tc>
      </w:tr>
      <w:tr w:rsidR="006F45E1" w14:paraId="51D20052" w14:textId="77777777" w:rsidTr="00FC311F">
        <w:trPr>
          <w:trHeight w:val="224"/>
        </w:trPr>
        <w:tc>
          <w:tcPr>
            <w:tcW w:w="5508" w:type="dxa"/>
          </w:tcPr>
          <w:p w14:paraId="3F24D4AE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  <w:p w14:paraId="15EB11FF" w14:textId="7E8947BF" w:rsidR="006F45E1" w:rsidRPr="008D766B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sz w:val="22"/>
                <w:szCs w:val="22"/>
              </w:rPr>
              <w:t>QUIT BUDDY</w:t>
            </w:r>
          </w:p>
          <w:p w14:paraId="761E2845" w14:textId="77777777" w:rsidR="006F45E1" w:rsidRPr="006F45E1" w:rsidRDefault="006F45E1" w:rsidP="006F45E1">
            <w:pPr>
              <w:jc w:val="center"/>
              <w:rPr>
                <w:rStyle w:val="Hyperlink"/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b/>
                <w:sz w:val="22"/>
                <w:szCs w:val="22"/>
              </w:rPr>
              <w:fldChar w:fldCharType="begin"/>
            </w:r>
            <w:r>
              <w:rPr>
                <w:rFonts w:ascii="Helvetica" w:eastAsia="Garamond" w:hAnsi="Helvetica" w:cs="Garamond"/>
                <w:b/>
                <w:sz w:val="22"/>
                <w:szCs w:val="22"/>
              </w:rPr>
              <w:instrText xml:space="preserve"> HYPERLINK "https://play.google.com/store/apps/details?id=com.musc.quitbuddy" </w:instrText>
            </w:r>
            <w:r>
              <w:rPr>
                <w:rFonts w:ascii="Helvetica" w:eastAsia="Garamond" w:hAnsi="Helvetica" w:cs="Garamond"/>
                <w:b/>
                <w:sz w:val="22"/>
                <w:szCs w:val="22"/>
              </w:rPr>
              <w:fldChar w:fldCharType="separate"/>
            </w:r>
            <w:r w:rsidRPr="006F45E1">
              <w:rPr>
                <w:rStyle w:val="Hyperlink"/>
                <w:rFonts w:ascii="Raleway" w:eastAsia="Garamond" w:hAnsi="Raleway" w:cs="Garamond"/>
                <w:b/>
                <w:sz w:val="22"/>
                <w:szCs w:val="22"/>
              </w:rPr>
              <w:t>Google Play</w:t>
            </w:r>
          </w:p>
          <w:p w14:paraId="7DFBC797" w14:textId="77777777" w:rsidR="006F45E1" w:rsidRDefault="006F45E1" w:rsidP="006F45E1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r>
              <w:rPr>
                <w:rFonts w:ascii="Helvetica" w:eastAsia="Garamond" w:hAnsi="Helvetica" w:cs="Garamond"/>
                <w:b/>
                <w:sz w:val="22"/>
                <w:szCs w:val="22"/>
              </w:rPr>
              <w:fldChar w:fldCharType="end"/>
            </w:r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Android,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SpringBoot</w:t>
            </w:r>
            <w:proofErr w:type="spellEnd"/>
            <w:r>
              <w:rPr>
                <w:rFonts w:ascii="Helvetica" w:eastAsia="Garamond" w:hAnsi="Helvetica" w:cs="Garamond"/>
                <w:sz w:val="22"/>
                <w:szCs w:val="22"/>
              </w:rPr>
              <w:t xml:space="preserve"> API, Amazon </w:t>
            </w:r>
            <w:proofErr w:type="spellStart"/>
            <w:r>
              <w:rPr>
                <w:rFonts w:ascii="Helvetica" w:eastAsia="Garamond" w:hAnsi="Helvetica" w:cs="Garamond"/>
                <w:sz w:val="22"/>
                <w:szCs w:val="22"/>
              </w:rPr>
              <w:t>Lamdas</w:t>
            </w:r>
            <w:proofErr w:type="spellEnd"/>
          </w:p>
          <w:p w14:paraId="5784E2E0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</w:tc>
        <w:tc>
          <w:tcPr>
            <w:tcW w:w="5508" w:type="dxa"/>
          </w:tcPr>
          <w:p w14:paraId="739254DB" w14:textId="77777777" w:rsidR="006F45E1" w:rsidRDefault="006F45E1" w:rsidP="006F45E1">
            <w:pPr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  <w:p w14:paraId="4FCE5A1B" w14:textId="77777777" w:rsidR="006F45E1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  <w:r>
              <w:rPr>
                <w:rFonts w:ascii="Raleway" w:eastAsia="Garamond" w:hAnsi="Raleway" w:cs="Garamond"/>
                <w:b/>
                <w:sz w:val="22"/>
                <w:szCs w:val="22"/>
              </w:rPr>
              <w:t>EZ WAVES</w:t>
            </w:r>
          </w:p>
          <w:p w14:paraId="31E6E381" w14:textId="60E794F4" w:rsidR="006F45E1" w:rsidRPr="00777DFA" w:rsidRDefault="00E55993" w:rsidP="00777DFA">
            <w:pPr>
              <w:jc w:val="center"/>
              <w:rPr>
                <w:rFonts w:ascii="Helvetica" w:eastAsia="Garamond" w:hAnsi="Helvetica" w:cs="Garamond"/>
                <w:sz w:val="22"/>
                <w:szCs w:val="22"/>
              </w:rPr>
            </w:pPr>
            <w:hyperlink r:id="rId22" w:history="1">
              <w:r w:rsidR="006F45E1" w:rsidRPr="002E75E2">
                <w:rPr>
                  <w:rStyle w:val="Hyperlink"/>
                  <w:rFonts w:ascii="Raleway" w:eastAsia="Garamond" w:hAnsi="Raleway" w:cs="Garamond"/>
                  <w:b/>
                  <w:sz w:val="22"/>
                  <w:szCs w:val="22"/>
                </w:rPr>
                <w:t>www.ezwaves.com</w:t>
              </w:r>
            </w:hyperlink>
            <w:r w:rsidR="00777DFA">
              <w:rPr>
                <w:rFonts w:ascii="Raleway" w:eastAsia="Garamond" w:hAnsi="Raleway" w:cs="Garamond"/>
                <w:b/>
                <w:sz w:val="22"/>
                <w:szCs w:val="22"/>
              </w:rPr>
              <w:br/>
            </w:r>
            <w:r w:rsidR="00777DFA">
              <w:rPr>
                <w:rFonts w:ascii="Helvetica" w:eastAsia="Garamond" w:hAnsi="Helvetica" w:cs="Garamond"/>
                <w:sz w:val="22"/>
                <w:szCs w:val="22"/>
              </w:rPr>
              <w:t>Android, iOS, Play Framework Java API, Angular.js Consumer Application, Angular.js Admin Application</w:t>
            </w:r>
          </w:p>
          <w:p w14:paraId="200097F3" w14:textId="197ED610" w:rsidR="006F45E1" w:rsidRDefault="006F45E1" w:rsidP="006F45E1">
            <w:pPr>
              <w:jc w:val="center"/>
              <w:rPr>
                <w:rFonts w:ascii="Raleway" w:eastAsia="Garamond" w:hAnsi="Raleway" w:cs="Garamond"/>
                <w:b/>
                <w:sz w:val="22"/>
                <w:szCs w:val="22"/>
              </w:rPr>
            </w:pPr>
          </w:p>
        </w:tc>
      </w:tr>
    </w:tbl>
    <w:p w14:paraId="44BD5A05" w14:textId="6493A7E4" w:rsidR="00A77B3E" w:rsidRDefault="00A77B3E" w:rsidP="000A14E4">
      <w:pPr>
        <w:rPr>
          <w:rFonts w:ascii="Garamond" w:eastAsia="Garamond" w:hAnsi="Garamond" w:cs="Garamond"/>
          <w:sz w:val="22"/>
          <w:szCs w:val="22"/>
        </w:rPr>
      </w:pPr>
    </w:p>
    <w:p w14:paraId="542C4165" w14:textId="77777777" w:rsidR="00313464" w:rsidRPr="00B82276" w:rsidRDefault="00313464" w:rsidP="000A14E4">
      <w:pPr>
        <w:rPr>
          <w:rFonts w:ascii="Garamond" w:eastAsia="Garamond" w:hAnsi="Garamond" w:cs="Garamond"/>
          <w:sz w:val="22"/>
          <w:szCs w:val="22"/>
        </w:rPr>
      </w:pPr>
    </w:p>
    <w:tbl>
      <w:tblPr>
        <w:tblW w:w="505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9"/>
      </w:tblGrid>
      <w:tr w:rsidR="00A77B3E" w14:paraId="5B215DC6" w14:textId="77777777" w:rsidTr="00D121B0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3913" w14:textId="77777777" w:rsidR="00A77B3E" w:rsidRPr="002332B8" w:rsidRDefault="00706BC0">
            <w:pPr>
              <w:jc w:val="center"/>
              <w:rPr>
                <w:rFonts w:ascii="Roboto" w:hAnsi="Roboto"/>
              </w:rPr>
            </w:pPr>
            <w:r w:rsidRPr="002332B8">
              <w:rPr>
                <w:rFonts w:ascii="Roboto" w:eastAsia="Garamond" w:hAnsi="Roboto" w:cs="Garamond"/>
                <w:b/>
                <w:bCs/>
              </w:rPr>
              <w:t>PROFESSIONAL ORGANIZATIONS</w:t>
            </w:r>
          </w:p>
        </w:tc>
      </w:tr>
    </w:tbl>
    <w:p w14:paraId="2A1766E6" w14:textId="77777777" w:rsidR="00A77B3E" w:rsidRDefault="00A77B3E">
      <w:pPr>
        <w:ind w:left="245" w:hanging="245"/>
      </w:pPr>
    </w:p>
    <w:p w14:paraId="5ED34398" w14:textId="7A345741" w:rsidR="00A77B3E" w:rsidRPr="00313464" w:rsidRDefault="000A14E4">
      <w:pPr>
        <w:ind w:left="245" w:hanging="245"/>
        <w:rPr>
          <w:rFonts w:ascii="Raleway" w:eastAsia="Garamond" w:hAnsi="Raleway" w:cs="Garamond"/>
          <w:b/>
          <w:bCs/>
          <w:sz w:val="22"/>
          <w:szCs w:val="22"/>
        </w:rPr>
      </w:pPr>
      <w:r w:rsidRPr="00313464">
        <w:rPr>
          <w:rFonts w:ascii="Raleway" w:eastAsia="Garamond" w:hAnsi="Raleway" w:cs="Garamond"/>
          <w:b/>
          <w:bCs/>
          <w:sz w:val="22"/>
          <w:szCs w:val="22"/>
        </w:rPr>
        <w:t>Charleston Open Source Advisory Board</w:t>
      </w:r>
    </w:p>
    <w:p w14:paraId="69D50757" w14:textId="6398E8C6" w:rsidR="00A77B3E" w:rsidRPr="00313464" w:rsidRDefault="000A14E4">
      <w:pPr>
        <w:ind w:left="245" w:hanging="245"/>
        <w:rPr>
          <w:rFonts w:ascii="Helvetica" w:eastAsia="Garamond" w:hAnsi="Helvetica" w:cs="Garamond"/>
          <w:sz w:val="22"/>
          <w:szCs w:val="22"/>
        </w:rPr>
      </w:pPr>
      <w:r w:rsidRPr="00313464">
        <w:rPr>
          <w:rFonts w:ascii="Helvetica" w:eastAsia="Garamond" w:hAnsi="Helvetica" w:cs="Garamond"/>
          <w:sz w:val="22"/>
          <w:szCs w:val="22"/>
        </w:rPr>
        <w:t>Advisor</w:t>
      </w:r>
    </w:p>
    <w:p w14:paraId="708C7B37" w14:textId="77777777" w:rsidR="00F831D5" w:rsidRDefault="00F831D5" w:rsidP="000A14E4">
      <w:pPr>
        <w:rPr>
          <w:rFonts w:ascii="Garamond" w:eastAsia="Garamond" w:hAnsi="Garamond" w:cs="Garamond"/>
          <w:sz w:val="22"/>
          <w:szCs w:val="22"/>
        </w:rPr>
      </w:pPr>
    </w:p>
    <w:p w14:paraId="585FEFCE" w14:textId="77777777" w:rsidR="00F831D5" w:rsidRPr="00313464" w:rsidRDefault="00F831D5">
      <w:pPr>
        <w:ind w:left="245" w:hanging="245"/>
        <w:rPr>
          <w:rFonts w:ascii="Raleway" w:eastAsia="Garamond" w:hAnsi="Raleway" w:cs="Garamond"/>
          <w:b/>
          <w:sz w:val="22"/>
          <w:szCs w:val="22"/>
        </w:rPr>
      </w:pPr>
      <w:r w:rsidRPr="00313464">
        <w:rPr>
          <w:rFonts w:ascii="Raleway" w:eastAsia="Garamond" w:hAnsi="Raleway" w:cs="Garamond"/>
          <w:b/>
          <w:sz w:val="22"/>
          <w:szCs w:val="22"/>
        </w:rPr>
        <w:t>Trident Technical College Computer Science Advisory Committee</w:t>
      </w:r>
    </w:p>
    <w:p w14:paraId="737F915E" w14:textId="77777777" w:rsidR="00A77B3E" w:rsidRPr="00313464" w:rsidRDefault="00F831D5">
      <w:pPr>
        <w:ind w:left="245" w:hanging="245"/>
        <w:rPr>
          <w:rFonts w:ascii="Helvetica" w:eastAsia="Garamond" w:hAnsi="Helvetica" w:cs="Garamond"/>
          <w:sz w:val="22"/>
          <w:szCs w:val="22"/>
        </w:rPr>
      </w:pPr>
      <w:r w:rsidRPr="00313464">
        <w:rPr>
          <w:rFonts w:ascii="Helvetica" w:eastAsia="Garamond" w:hAnsi="Helvetica" w:cs="Garamond"/>
          <w:sz w:val="22"/>
          <w:szCs w:val="22"/>
        </w:rPr>
        <w:t>Advisor</w:t>
      </w:r>
    </w:p>
    <w:p w14:paraId="4E645B5E" w14:textId="77777777" w:rsidR="000A14E4" w:rsidRDefault="000A14E4">
      <w:pPr>
        <w:ind w:left="245" w:hanging="245"/>
        <w:rPr>
          <w:rFonts w:ascii="Garamond" w:eastAsia="Garamond" w:hAnsi="Garamond" w:cs="Garamond"/>
          <w:sz w:val="22"/>
          <w:szCs w:val="22"/>
        </w:rPr>
      </w:pPr>
    </w:p>
    <w:p w14:paraId="7CF43BA1" w14:textId="01E340F8" w:rsidR="000A14E4" w:rsidRPr="00313464" w:rsidRDefault="000A14E4" w:rsidP="000A14E4">
      <w:pPr>
        <w:ind w:left="245" w:hanging="245"/>
        <w:rPr>
          <w:rFonts w:ascii="Raleway" w:eastAsia="Garamond" w:hAnsi="Raleway" w:cs="Garamond"/>
          <w:b/>
          <w:sz w:val="22"/>
          <w:szCs w:val="22"/>
        </w:rPr>
      </w:pPr>
      <w:r w:rsidRPr="00313464">
        <w:rPr>
          <w:rFonts w:ascii="Raleway" w:eastAsia="Garamond" w:hAnsi="Raleway" w:cs="Garamond"/>
          <w:b/>
          <w:sz w:val="22"/>
          <w:szCs w:val="22"/>
        </w:rPr>
        <w:t>The Iron Yard Advisory Committee</w:t>
      </w:r>
    </w:p>
    <w:p w14:paraId="78209270" w14:textId="42AFAB1D" w:rsidR="00A77B3E" w:rsidRPr="00313464" w:rsidRDefault="000A14E4" w:rsidP="00486E75">
      <w:pPr>
        <w:ind w:left="245" w:hanging="245"/>
        <w:rPr>
          <w:rFonts w:ascii="Helvetica" w:eastAsia="Garamond" w:hAnsi="Helvetica" w:cs="Garamond"/>
          <w:sz w:val="22"/>
          <w:szCs w:val="22"/>
        </w:rPr>
      </w:pPr>
      <w:r w:rsidRPr="00313464">
        <w:rPr>
          <w:rFonts w:ascii="Helvetica" w:eastAsia="Garamond" w:hAnsi="Helvetica" w:cs="Garamond"/>
          <w:sz w:val="22"/>
          <w:szCs w:val="22"/>
        </w:rPr>
        <w:t>Advisor</w:t>
      </w:r>
    </w:p>
    <w:sectPr w:rsidR="00A77B3E" w:rsidRPr="00313464" w:rsidSect="001A6E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1D3B7" w14:textId="77777777" w:rsidR="00E55993" w:rsidRDefault="00E55993" w:rsidP="000A14E4">
      <w:r>
        <w:separator/>
      </w:r>
    </w:p>
  </w:endnote>
  <w:endnote w:type="continuationSeparator" w:id="0">
    <w:p w14:paraId="25047087" w14:textId="77777777" w:rsidR="00E55993" w:rsidRDefault="00E55993" w:rsidP="000A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884B1" w14:textId="77777777" w:rsidR="00E55993" w:rsidRDefault="00E55993" w:rsidP="000A14E4">
      <w:r>
        <w:separator/>
      </w:r>
    </w:p>
  </w:footnote>
  <w:footnote w:type="continuationSeparator" w:id="0">
    <w:p w14:paraId="1A8E6CFD" w14:textId="77777777" w:rsidR="00E55993" w:rsidRDefault="00E55993" w:rsidP="000A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94761734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70D87C2C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A63728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9D213C6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2048CD8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A469F54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064F880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FC05688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B1E936A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24227F92"/>
    <w:lvl w:ilvl="0" w:tplc="7186A532">
      <w:start w:val="1"/>
      <w:numFmt w:val="bullet"/>
      <w:lvlText w:val="●"/>
      <w:lvlJc w:val="left"/>
      <w:pPr>
        <w:tabs>
          <w:tab w:val="num" w:pos="0"/>
        </w:tabs>
        <w:ind w:left="240" w:firstLine="1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FFBA43E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8949F4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9E3AC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81058D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61AF30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06A4DC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C425A2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32F8E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D8CA73F2">
      <w:start w:val="1"/>
      <w:numFmt w:val="bullet"/>
      <w:lvlText w:val="●"/>
      <w:lvlJc w:val="left"/>
      <w:pPr>
        <w:tabs>
          <w:tab w:val="num" w:pos="0"/>
        </w:tabs>
        <w:ind w:left="240" w:firstLine="12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10"/>
        <w:szCs w:val="10"/>
        <w:u w:val="none"/>
      </w:rPr>
    </w:lvl>
    <w:lvl w:ilvl="1" w:tplc="8662CE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C42883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E36678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E85B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D3E33C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3F45C4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BC227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7E2BB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Symbo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8780255"/>
    <w:multiLevelType w:val="hybridMultilevel"/>
    <w:tmpl w:val="DED29B52"/>
    <w:lvl w:ilvl="0" w:tplc="E728979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4DD3"/>
    <w:rsid w:val="00020F55"/>
    <w:rsid w:val="000673C3"/>
    <w:rsid w:val="00092BEA"/>
    <w:rsid w:val="000A14E4"/>
    <w:rsid w:val="00104FE7"/>
    <w:rsid w:val="00112333"/>
    <w:rsid w:val="001447B7"/>
    <w:rsid w:val="00171355"/>
    <w:rsid w:val="00176801"/>
    <w:rsid w:val="001835E7"/>
    <w:rsid w:val="001A6EB6"/>
    <w:rsid w:val="002332B8"/>
    <w:rsid w:val="0024410C"/>
    <w:rsid w:val="0025035D"/>
    <w:rsid w:val="00267785"/>
    <w:rsid w:val="00285D6B"/>
    <w:rsid w:val="002A19C5"/>
    <w:rsid w:val="002B0123"/>
    <w:rsid w:val="002E305B"/>
    <w:rsid w:val="00313464"/>
    <w:rsid w:val="00340C79"/>
    <w:rsid w:val="003B64DC"/>
    <w:rsid w:val="00456B70"/>
    <w:rsid w:val="00464027"/>
    <w:rsid w:val="00470487"/>
    <w:rsid w:val="00486E75"/>
    <w:rsid w:val="00487B1B"/>
    <w:rsid w:val="004A26F2"/>
    <w:rsid w:val="004A3035"/>
    <w:rsid w:val="0053723A"/>
    <w:rsid w:val="00543FE9"/>
    <w:rsid w:val="005B1AB0"/>
    <w:rsid w:val="005F04D6"/>
    <w:rsid w:val="005F5F2B"/>
    <w:rsid w:val="00697E01"/>
    <w:rsid w:val="006E432F"/>
    <w:rsid w:val="006E7487"/>
    <w:rsid w:val="006F45E1"/>
    <w:rsid w:val="006F5E8F"/>
    <w:rsid w:val="00706BC0"/>
    <w:rsid w:val="00736D99"/>
    <w:rsid w:val="00750943"/>
    <w:rsid w:val="007774D1"/>
    <w:rsid w:val="00777DFA"/>
    <w:rsid w:val="007D20FC"/>
    <w:rsid w:val="008041E2"/>
    <w:rsid w:val="00865EFB"/>
    <w:rsid w:val="00892DC1"/>
    <w:rsid w:val="00895166"/>
    <w:rsid w:val="008D766B"/>
    <w:rsid w:val="008F7399"/>
    <w:rsid w:val="009044F4"/>
    <w:rsid w:val="009224FF"/>
    <w:rsid w:val="0094631C"/>
    <w:rsid w:val="009553EA"/>
    <w:rsid w:val="009B546D"/>
    <w:rsid w:val="009D4C72"/>
    <w:rsid w:val="009F477C"/>
    <w:rsid w:val="00A048FF"/>
    <w:rsid w:val="00A73CD3"/>
    <w:rsid w:val="00A77B3E"/>
    <w:rsid w:val="00B030C6"/>
    <w:rsid w:val="00B47527"/>
    <w:rsid w:val="00B63BB4"/>
    <w:rsid w:val="00B82276"/>
    <w:rsid w:val="00BD5ED3"/>
    <w:rsid w:val="00BD6774"/>
    <w:rsid w:val="00BE7B8D"/>
    <w:rsid w:val="00C31512"/>
    <w:rsid w:val="00C42117"/>
    <w:rsid w:val="00C64DC3"/>
    <w:rsid w:val="00C8727E"/>
    <w:rsid w:val="00CD7A82"/>
    <w:rsid w:val="00D121B0"/>
    <w:rsid w:val="00D4718C"/>
    <w:rsid w:val="00D93470"/>
    <w:rsid w:val="00DF42C7"/>
    <w:rsid w:val="00E523BA"/>
    <w:rsid w:val="00E55993"/>
    <w:rsid w:val="00E72263"/>
    <w:rsid w:val="00F73722"/>
    <w:rsid w:val="00F831D5"/>
    <w:rsid w:val="00FC3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24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A6EB6"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rsid w:val="009044F4"/>
    <w:rPr>
      <w:color w:val="0000FF" w:themeColor="hyperlink"/>
      <w:u w:val="single"/>
    </w:rPr>
  </w:style>
  <w:style w:type="paragraph" w:customStyle="1" w:styleId="lead">
    <w:name w:val="lead"/>
    <w:basedOn w:val="Normal"/>
    <w:rsid w:val="00B63BB4"/>
    <w:pPr>
      <w:spacing w:beforeLines="1" w:afterLines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E7226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A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14E4"/>
    <w:rPr>
      <w:color w:val="000000"/>
    </w:rPr>
  </w:style>
  <w:style w:type="paragraph" w:styleId="Footer">
    <w:name w:val="footer"/>
    <w:basedOn w:val="Normal"/>
    <w:link w:val="FooterChar"/>
    <w:unhideWhenUsed/>
    <w:rsid w:val="000A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14E4"/>
    <w:rPr>
      <w:color w:val="000000"/>
    </w:rPr>
  </w:style>
  <w:style w:type="table" w:styleId="TableGrid">
    <w:name w:val="Table Grid"/>
    <w:basedOn w:val="TableNormal"/>
    <w:rsid w:val="0031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semiHidden/>
    <w:unhideWhenUsed/>
    <w:rsid w:val="003134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witter.com/dayelostraco" TargetMode="External"/><Relationship Id="rId20" Type="http://schemas.openxmlformats.org/officeDocument/2006/relationships/hyperlink" Target="http://www.zip-text.com" TargetMode="External"/><Relationship Id="rId21" Type="http://schemas.openxmlformats.org/officeDocument/2006/relationships/hyperlink" Target="http://www.smartvisionlabs.com" TargetMode="External"/><Relationship Id="rId22" Type="http://schemas.openxmlformats.org/officeDocument/2006/relationships/hyperlink" Target="http://www.ezwaves.com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linkedin.com/in/dayelostraco/" TargetMode="External"/><Relationship Id="rId11" Type="http://schemas.openxmlformats.org/officeDocument/2006/relationships/hyperlink" Target="http://stackoverflow.com/users/1978931/dayel-ostraco" TargetMode="External"/><Relationship Id="rId12" Type="http://schemas.openxmlformats.org/officeDocument/2006/relationships/hyperlink" Target="http://github.com/dayelostraco" TargetMode="External"/><Relationship Id="rId13" Type="http://schemas.openxmlformats.org/officeDocument/2006/relationships/hyperlink" Target="http://dayelostra.co/" TargetMode="External"/><Relationship Id="rId14" Type="http://schemas.openxmlformats.org/officeDocument/2006/relationships/hyperlink" Target="http://www.spg.com" TargetMode="External"/><Relationship Id="rId15" Type="http://schemas.openxmlformats.org/officeDocument/2006/relationships/hyperlink" Target="http://www.crowdflik.com" TargetMode="External"/><Relationship Id="rId16" Type="http://schemas.openxmlformats.org/officeDocument/2006/relationships/hyperlink" Target="http://www.zubie.co" TargetMode="External"/><Relationship Id="rId17" Type="http://schemas.openxmlformats.org/officeDocument/2006/relationships/hyperlink" Target="http://www.riskband.com" TargetMode="External"/><Relationship Id="rId18" Type="http://schemas.openxmlformats.org/officeDocument/2006/relationships/hyperlink" Target="http://www.pinscout.com" TargetMode="External"/><Relationship Id="rId19" Type="http://schemas.openxmlformats.org/officeDocument/2006/relationships/hyperlink" Target="http://www.tabularasahealthcare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ayel.ostraco@gmail.com?subject=Hi%20Dayel!" TargetMode="External"/><Relationship Id="rId8" Type="http://schemas.openxmlformats.org/officeDocument/2006/relationships/hyperlink" Target="http://dayelostra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1192</Words>
  <Characters>6801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Dayel Ostraco</dc:creator>
  <cp:keywords/>
  <cp:lastModifiedBy>Dayel Ostraco</cp:lastModifiedBy>
  <cp:revision>3</cp:revision>
  <cp:lastPrinted>2017-03-27T19:25:00Z</cp:lastPrinted>
  <dcterms:created xsi:type="dcterms:W3CDTF">2017-03-27T19:25:00Z</dcterms:created>
  <dcterms:modified xsi:type="dcterms:W3CDTF">2017-03-27T19:27:00Z</dcterms:modified>
</cp:coreProperties>
</file>